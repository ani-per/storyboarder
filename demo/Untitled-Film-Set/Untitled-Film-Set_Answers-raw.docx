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Untitled Film Set - Visual Answerlines</w:t>
      </w:r>
    </w:p>
    <w:p>
      <w:pPr>
        <w:pStyle w:val="Heading1"/>
      </w:pPr>
      <w:r>
        <w:t>Packet 1</w:t>
      </w:r>
    </w:p>
    <w:p>
      <w:pPr>
        <w:pStyle w:val="ListNumber"/>
        <w:numPr>
          <w:ilvl w:val="0"/>
          <w:numId w:val="10"/>
        </w:numPr>
      </w:pPr>
      <w:r>
        <w:rPr>
          <w:i/>
        </w:rPr>
      </w:r>
      <w:r>
        <w:rPr>
          <w:b/>
          <w:i/>
          <w:u w:val="single"/>
        </w:rPr>
        <w:t>Wings of Desire</w:t>
      </w:r>
      <w:r>
        <w:rPr>
          <w:color w:val="666666"/>
        </w:rPr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Der Himmel über Berlin</w:t>
      </w:r>
      <w:r>
        <w:t>]</w:t>
      </w:r>
      <w:r>
        <w:rPr>
          <w:color w:val="666666"/>
        </w:rPr>
        <w:t xml:space="preserve"> (dir. Wim Wenders)</w:t>
      </w:r>
    </w:p>
    <w:p>
      <w:pPr>
        <w:pStyle w:val="ListNumber"/>
        <w:numPr>
          <w:ilvl w:val="0"/>
          <w:numId w:val="10"/>
        </w:numPr>
      </w:pPr>
      <w:r>
        <w:rPr>
          <w:i/>
        </w:rPr>
      </w:r>
      <w:r>
        <w:rPr>
          <w:b/>
          <w:i/>
          <w:u w:val="single"/>
        </w:rPr>
        <w:t>Secrets &amp; Lies</w:t>
      </w:r>
      <w:r>
        <w:rPr>
          <w:color w:val="666666"/>
        </w:rPr>
      </w:r>
      <w:r>
        <w:rPr>
          <w:color w:val="666666"/>
        </w:rPr>
        <w:t xml:space="preserve"> (dir. Mike Leigh)</w:t>
      </w:r>
    </w:p>
    <w:p>
      <w:pPr>
        <w:pStyle w:val="ListNumber"/>
        <w:numPr>
          <w:ilvl w:val="0"/>
          <w:numId w:val="10"/>
        </w:numPr>
      </w:pPr>
      <w:r>
        <w:t>Sam</w:t>
      </w:r>
      <w:r>
        <w:t xml:space="preserve"> </w:t>
      </w:r>
      <w:r>
        <w:rPr>
          <w:b/>
          <w:u w:val="single"/>
        </w:rPr>
        <w:t>Peckinpah</w:t>
      </w:r>
      <w:r>
        <w:rPr>
          <w:color w:val="666666"/>
        </w:rPr>
      </w:r>
      <w:r>
        <w:t xml:space="preserve"> [</w:t>
      </w:r>
      <w:r>
        <w:t xml:space="preserve">or </w:t>
      </w:r>
      <w:r>
        <w:t>David</w:t>
      </w:r>
      <w:r>
        <w:t xml:space="preserve"> </w:t>
      </w:r>
      <w:r>
        <w:t>Samuel</w:t>
      </w:r>
      <w:r>
        <w:t xml:space="preserve"> </w:t>
      </w:r>
      <w:r>
        <w:rPr>
          <w:b/>
          <w:u w:val="single"/>
        </w:rPr>
        <w:t>Peckinpah</w:t>
      </w:r>
      <w:r>
        <w:t>]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Straw Dogs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Straw Dogs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Straw Dogs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2"/>
        <w:numPr>
          <w:ilvl w:val="0"/>
          <w:numId w:val="11"/>
        </w:numPr>
      </w:pPr>
      <w:r>
        <w:rPr>
          <w:i/>
        </w:rPr>
        <w:t>The Wild Bunch</w:t>
      </w:r>
    </w:p>
    <w:p>
      <w:pPr>
        <w:pStyle w:val="ListNumber"/>
        <w:numPr>
          <w:ilvl w:val="0"/>
          <w:numId w:val="10"/>
        </w:numPr>
      </w:pPr>
      <w:r>
        <w:t>Dardenne</w:t>
      </w:r>
      <w:r>
        <w:t xml:space="preserve"> </w:t>
      </w:r>
      <w:r>
        <w:rPr>
          <w:b/>
          <w:u w:val="single"/>
        </w:rPr>
        <w:t>brothers</w:t>
      </w:r>
      <w:r>
        <w:rPr>
          <w:color w:val="666666"/>
        </w:rPr>
      </w:r>
      <w:r>
        <w:t xml:space="preserve"> [</w:t>
      </w:r>
      <w:r>
        <w:t xml:space="preserve">or </w:t>
      </w:r>
      <w:r>
        <w:t>frères</w:t>
      </w:r>
      <w:r>
        <w:t xml:space="preserve"> </w:t>
      </w:r>
      <w:r>
        <w:rPr>
          <w:b/>
          <w:u w:val="single"/>
        </w:rPr>
        <w:t>Dardenne</w:t>
      </w:r>
      <w:r>
        <w:t xml:space="preserve">; </w:t>
      </w:r>
      <w:r>
        <w:t xml:space="preserve">or </w:t>
      </w:r>
      <w:r>
        <w:t>Jean-Pierre</w:t>
      </w:r>
      <w:r>
        <w:t xml:space="preserve"> </w:t>
      </w:r>
      <w:r>
        <w:t>and</w:t>
      </w:r>
      <w:r>
        <w:t xml:space="preserve"> </w:t>
      </w:r>
      <w:r>
        <w:t>Luc</w:t>
      </w:r>
      <w:r>
        <w:t xml:space="preserve"> </w:t>
      </w:r>
      <w:r>
        <w:rPr>
          <w:b/>
          <w:u w:val="single"/>
        </w:rPr>
        <w:t>Dardenne</w:t>
      </w:r>
      <w:r>
        <w:t>]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The Child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Two Days, One Night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The Unknown Girl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Rosetta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Two Days, One Night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Two Days, One Night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The Kid on the Bike</w:t>
      </w:r>
    </w:p>
    <w:p>
      <w:pPr>
        <w:pStyle w:val="ListNumber2"/>
        <w:numPr>
          <w:ilvl w:val="0"/>
          <w:numId w:val="12"/>
        </w:numPr>
      </w:pPr>
      <w:r>
        <w:rPr>
          <w:i/>
        </w:rPr>
        <w:t>Two Days, One Night</w:t>
      </w:r>
    </w:p>
    <w:p>
      <w:pPr>
        <w:pStyle w:val="ListNumber"/>
        <w:numPr>
          <w:ilvl w:val="0"/>
          <w:numId w:val="10"/>
        </w:numPr>
      </w:pPr>
      <w:r>
        <w:t xml:space="preserve">The </w:t>
      </w:r>
      <w:r>
        <w:rPr>
          <w:b/>
          <w:u w:val="single"/>
        </w:rPr>
        <w:t>Killing of a X</w:t>
      </w:r>
      <w:r>
        <w:rPr>
          <w:color w:val="666666"/>
        </w:rPr>
      </w:r>
      <w:r>
        <w:t xml:space="preserve"> [</w:t>
      </w:r>
      <w:r>
        <w:t xml:space="preserve">or </w:t>
      </w:r>
      <w:r>
        <w:t xml:space="preserve">The </w:t>
      </w:r>
      <w:r>
        <w:rPr>
          <w:b/>
          <w:u w:val="single"/>
        </w:rPr>
        <w:t>Killing of a Chinese Bookie</w:t>
      </w:r>
      <w:r>
        <w:t xml:space="preserve">; </w:t>
      </w:r>
      <w:r>
        <w:t xml:space="preserve">or </w:t>
      </w:r>
      <w:r>
        <w:t xml:space="preserve">The </w:t>
      </w:r>
      <w:r>
        <w:rPr>
          <w:b/>
          <w:u w:val="single"/>
        </w:rPr>
        <w:t>Killing of a Sacred Deer</w:t>
      </w:r>
      <w:r>
        <w:t>]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Chinese Bookie</w:t>
      </w:r>
      <w:r>
        <w:rPr>
          <w:color w:val="666666"/>
        </w:rPr>
        <w:t xml:space="preserve"> (dir. John Cassavetes)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rPr>
          <w:color w:val="666666"/>
        </w:rPr>
        <w:t xml:space="preserve"> (dir. Yorgos Lanthimos)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Chinese Bookie</w:t>
      </w:r>
      <w:r>
        <w:rPr>
          <w:color w:val="666666"/>
        </w:rPr>
        <w:t xml:space="preserve"> (dir. John Cassavetes)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Chinese Bookie</w:t>
      </w:r>
      <w:r>
        <w:rPr>
          <w:color w:val="666666"/>
        </w:rPr>
        <w:t xml:space="preserve"> (dir. John Cassavetes)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rPr>
          <w:color w:val="666666"/>
        </w:rPr>
        <w:t xml:space="preserve"> (dir. Yorgos Lanthimos)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rPr>
          <w:color w:val="666666"/>
        </w:rPr>
        <w:t xml:space="preserve"> (dir. Yorgos Lanthimos)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rPr>
          <w:color w:val="666666"/>
        </w:rPr>
        <w:t xml:space="preserve"> (dir. Yorgos Lanthimos)</w:t>
      </w:r>
    </w:p>
    <w:p>
      <w:pPr>
        <w:pStyle w:val="ListNumber2"/>
        <w:numPr>
          <w:ilvl w:val="0"/>
          <w:numId w:val="13"/>
        </w:numPr>
      </w:pPr>
      <w:r>
        <w:rPr>
          <w:i/>
        </w:rPr>
        <w:t>The Killing of a Sacred Deer</w:t>
      </w:r>
      <w:r>
        <w:rPr>
          <w:color w:val="666666"/>
        </w:rPr>
        <w:t xml:space="preserve"> (dir. Yorgos Lanthimos)</w:t>
      </w:r>
    </w:p>
    <w:p>
      <w:pPr>
        <w:pStyle w:val="ListNumber"/>
        <w:numPr>
          <w:ilvl w:val="0"/>
          <w:numId w:val="10"/>
        </w:numPr>
      </w:pPr>
      <w:r>
        <w:rPr>
          <w:i/>
        </w:rPr>
      </w:r>
      <w:r>
        <w:rPr>
          <w:b/>
          <w:i/>
          <w:u w:val="single"/>
        </w:rPr>
        <w:t>Minority Report</w:t>
      </w:r>
      <w:r>
        <w:rPr>
          <w:color w:val="666666"/>
        </w:rPr>
      </w:r>
      <w:r>
        <w:rPr>
          <w:color w:val="666666"/>
        </w:rPr>
        <w:t xml:space="preserve"> (dir. Steven Spielberg)</w:t>
      </w:r>
    </w:p>
    <w:p>
      <w:pPr>
        <w:pStyle w:val="ListNumber"/>
        <w:numPr>
          <w:ilvl w:val="0"/>
          <w:numId w:val="10"/>
        </w:numPr>
      </w:pPr>
      <w:r>
        <w:rPr>
          <w:i/>
        </w:rPr>
      </w:r>
      <w:r>
        <w:rPr>
          <w:b/>
          <w:i/>
          <w:u w:val="single"/>
        </w:rPr>
        <w:t>Unforgiven</w:t>
      </w:r>
      <w:r>
        <w:rPr>
          <w:color w:val="666666"/>
        </w:rPr>
      </w:r>
      <w:r>
        <w:rPr>
          <w:color w:val="666666"/>
        </w:rPr>
        <w:t xml:space="preserve"> (dir. Clint Eastwood)</w:t>
      </w:r>
    </w:p>
    <w:p>
      <w:pPr>
        <w:pStyle w:val="ListNumber"/>
        <w:numPr>
          <w:ilvl w:val="0"/>
          <w:numId w:val="10"/>
        </w:numPr>
      </w:pPr>
      <w:r/>
      <w:r>
        <w:rPr>
          <w:b/>
          <w:u w:val="single"/>
        </w:rPr>
        <w:t>doubles</w:t>
      </w:r>
      <w:r>
        <w:rPr>
          <w:color w:val="666666"/>
        </w:rPr>
      </w:r>
      <w:r>
        <w:t xml:space="preserve"> [</w:t>
      </w:r>
      <w:r>
        <w:t xml:space="preserve">accept </w:t>
      </w:r>
      <w:r/>
      <w:r>
        <w:rPr>
          <w:b/>
          <w:u w:val="single"/>
        </w:rPr>
        <w:t>any answer describing an exact double or replica of the protagonist</w:t>
      </w:r>
      <w:r>
        <w:t xml:space="preserve">; </w:t>
      </w:r>
      <w:r>
        <w:t xml:space="preserve">reject </w:t>
      </w:r>
      <w:r/>
      <w:r>
        <w:t>answers describing “clones” or “twins”</w:t>
      </w:r>
      <w:r>
        <w:t>]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The Double</w:t>
      </w:r>
      <w:r>
        <w:rPr>
          <w:color w:val="666666"/>
        </w:rPr>
        <w:t xml:space="preserve"> (dir. Richard Ayoade)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The Double</w:t>
      </w:r>
      <w:r>
        <w:rPr>
          <w:color w:val="666666"/>
        </w:rPr>
        <w:t xml:space="preserve"> (dir. Richard Ayoade)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The Double</w:t>
      </w:r>
      <w:r>
        <w:rPr>
          <w:color w:val="666666"/>
        </w:rPr>
        <w:t xml:space="preserve"> (dir. Richard Ayoade)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Enemy</w:t>
      </w:r>
      <w:r>
        <w:rPr>
          <w:color w:val="666666"/>
        </w:rPr>
        <w:t xml:space="preserve"> (dir. Denis Villeneuve)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The Double</w:t>
      </w:r>
      <w:r>
        <w:rPr>
          <w:color w:val="666666"/>
        </w:rPr>
        <w:t xml:space="preserve"> (dir. Richard Ayoade)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Enemy</w:t>
      </w:r>
      <w:r>
        <w:rPr>
          <w:color w:val="666666"/>
        </w:rPr>
        <w:t xml:space="preserve"> (dir. Denis Villeneuve)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Enemy</w:t>
      </w:r>
      <w:r>
        <w:rPr>
          <w:color w:val="666666"/>
        </w:rPr>
        <w:t xml:space="preserve"> (dir. Denis Villeneuve)</w:t>
      </w:r>
    </w:p>
    <w:p>
      <w:pPr>
        <w:pStyle w:val="ListNumber2"/>
        <w:numPr>
          <w:ilvl w:val="0"/>
          <w:numId w:val="14"/>
        </w:numPr>
      </w:pPr>
      <w:r>
        <w:rPr>
          <w:i/>
        </w:rPr>
        <w:t>Enemy</w:t>
      </w:r>
      <w:r>
        <w:rPr>
          <w:color w:val="666666"/>
        </w:rPr>
        <w:t xml:space="preserve"> (dir. Denis Villeneuve)</w:t>
      </w:r>
    </w:p>
    <w:p>
      <w:pPr>
        <w:pStyle w:val="ListNumber"/>
        <w:numPr>
          <w:ilvl w:val="0"/>
          <w:numId w:val="10"/>
        </w:numPr>
      </w:pPr>
      <w:r/>
      <w:r>
        <w:rPr>
          <w:b/>
          <w:u w:val="single"/>
        </w:rPr>
        <w:t>story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gùshì</w:t>
      </w:r>
      <w:r>
        <w:t xml:space="preserve">; </w:t>
      </w:r>
      <w:r>
        <w:t xml:space="preserve">or </w:t>
      </w:r>
      <w:r/>
      <w:r>
        <w:rPr>
          <w:b/>
          <w:u w:val="single"/>
        </w:rPr>
        <w:t>monogatari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Police Story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Tokyo Story</w:t>
      </w:r>
      <w:r>
        <w:t>]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rPr>
          <w:color w:val="666666"/>
        </w:rP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rPr>
          <w:color w:val="666666"/>
        </w:rP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rPr>
          <w:color w:val="666666"/>
        </w:rP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rPr>
          <w:color w:val="666666"/>
        </w:rP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Tokyo Story</w:t>
      </w:r>
      <w:r>
        <w:rPr>
          <w:color w:val="666666"/>
        </w:rPr>
        <w:t xml:space="preserve"> (dir. Yasujirō Ozu)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rPr>
          <w:color w:val="666666"/>
        </w:rP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Police Story</w:t>
      </w:r>
      <w:r>
        <w:rPr>
          <w:color w:val="666666"/>
        </w:rPr>
        <w:t xml:space="preserve"> (dir. Jackie Chan)</w:t>
      </w:r>
    </w:p>
    <w:p>
      <w:pPr>
        <w:pStyle w:val="ListNumber2"/>
        <w:numPr>
          <w:ilvl w:val="0"/>
          <w:numId w:val="15"/>
        </w:numPr>
      </w:pPr>
      <w:r>
        <w:rPr>
          <w:i/>
        </w:rPr>
        <w:t>Tokyo Story</w:t>
      </w:r>
      <w:r>
        <w:rPr>
          <w:color w:val="666666"/>
        </w:rPr>
        <w:t xml:space="preserve"> (dir. Yasujirō Ozu)</w:t>
      </w:r>
    </w:p>
    <w:p>
      <w:pPr>
        <w:pStyle w:val="ListNumber"/>
        <w:numPr>
          <w:ilvl w:val="0"/>
          <w:numId w:val="10"/>
        </w:numPr>
      </w:pPr>
      <w:r/>
      <w:r>
        <w:rPr>
          <w:b/>
          <w:u w:val="single"/>
        </w:rPr>
        <w:t>Jesus Christ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Christ</w:t>
      </w:r>
      <w:r>
        <w:t xml:space="preserve">; </w:t>
      </w:r>
      <w:r>
        <w:t xml:space="preserve">or </w:t>
      </w:r>
      <w:r/>
      <w:r>
        <w:rPr>
          <w:b/>
          <w:u w:val="single"/>
        </w:rPr>
        <w:t>Jesus of Nazareth</w:t>
      </w:r>
      <w:r>
        <w:t xml:space="preserve">; </w:t>
      </w:r>
      <w:r>
        <w:t xml:space="preserve">reject </w:t>
      </w:r>
      <w:r/>
      <w:r>
        <w:t>“God”</w:t>
      </w:r>
      <w:r>
        <w:t>]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rPr>
          <w:color w:val="666666"/>
        </w:rP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rPr>
          <w:color w:val="666666"/>
        </w:rP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rPr>
          <w:color w:val="666666"/>
        </w:rP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rPr>
          <w:color w:val="666666"/>
        </w:rP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rPr>
          <w:color w:val="666666"/>
        </w:rP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Passion of the Christ</w:t>
      </w:r>
      <w:r>
        <w:rPr>
          <w:color w:val="666666"/>
        </w:rPr>
        <w:t xml:space="preserve"> (dir. Mel Gibson)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Last Temptation of Christ</w:t>
      </w:r>
      <w:r>
        <w:rPr>
          <w:color w:val="666666"/>
        </w:rPr>
        <w:t xml:space="preserve"> (dir. Martin Scorsese)</w:t>
      </w:r>
    </w:p>
    <w:p>
      <w:pPr>
        <w:pStyle w:val="ListNumber2"/>
        <w:numPr>
          <w:ilvl w:val="0"/>
          <w:numId w:val="16"/>
        </w:numPr>
      </w:pPr>
      <w:r>
        <w:rPr>
          <w:i/>
        </w:rPr>
        <w:t>The Passion of the Christ</w:t>
      </w:r>
      <w:r>
        <w:rPr>
          <w:color w:val="666666"/>
        </w:rPr>
        <w:t xml:space="preserve"> (dir. Mel Gibson)</w:t>
      </w:r>
    </w:p>
    <w:p>
      <w:r>
        <w:br w:type="page"/>
      </w:r>
    </w:p>
    <w:p>
      <w:pPr>
        <w:pStyle w:val="Heading1"/>
      </w:pPr>
      <w:r>
        <w:t>Packet 2</w:t>
      </w:r>
    </w:p>
    <w:p>
      <w:pPr>
        <w:pStyle w:val="ListNumber"/>
        <w:numPr>
          <w:ilvl w:val="0"/>
          <w:numId w:val="17"/>
        </w:numPr>
      </w:pPr>
      <w:r>
        <w:rPr>
          <w:i/>
        </w:rPr>
      </w:r>
      <w:r>
        <w:rPr>
          <w:b/>
          <w:i/>
          <w:u w:val="single"/>
        </w:rPr>
        <w:t>Minari</w:t>
      </w:r>
      <w:r>
        <w:rPr>
          <w:color w:val="666666"/>
        </w:rPr>
      </w:r>
      <w:r>
        <w:rPr>
          <w:color w:val="666666"/>
        </w:rPr>
        <w:t xml:space="preserve"> (dir. Lee Isaac Chung)</w:t>
      </w:r>
    </w:p>
    <w:p>
      <w:pPr>
        <w:pStyle w:val="ListNumber"/>
        <w:numPr>
          <w:ilvl w:val="0"/>
          <w:numId w:val="17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Sacrifice</w:t>
      </w:r>
      <w:r>
        <w:rPr>
          <w:color w:val="666666"/>
        </w:rPr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Offret</w:t>
      </w:r>
      <w:r>
        <w:t>]</w:t>
      </w:r>
      <w:r>
        <w:rPr>
          <w:color w:val="666666"/>
        </w:rPr>
        <w:t xml:space="preserve"> (dir. Andrei Tarkovsky)</w:t>
      </w:r>
    </w:p>
    <w:p>
      <w:pPr>
        <w:pStyle w:val="ListNumber"/>
        <w:numPr>
          <w:ilvl w:val="0"/>
          <w:numId w:val="17"/>
        </w:numPr>
      </w:pPr>
      <w:r>
        <w:t>Wes</w:t>
      </w:r>
      <w:r>
        <w:t xml:space="preserve"> </w:t>
      </w:r>
      <w:r>
        <w:rPr>
          <w:b/>
          <w:u w:val="single"/>
        </w:rPr>
        <w:t>Craven</w:t>
      </w:r>
      <w:r>
        <w:rPr>
          <w:color w:val="666666"/>
        </w:rPr>
      </w:r>
      <w:r>
        <w:t xml:space="preserve"> [</w:t>
      </w:r>
      <w:r>
        <w:t xml:space="preserve">or </w:t>
      </w:r>
      <w:r>
        <w:t>Wesley</w:t>
      </w:r>
      <w:r>
        <w:t xml:space="preserve"> </w:t>
      </w:r>
      <w:r>
        <w:t>Earl</w:t>
      </w:r>
      <w:r>
        <w:t xml:space="preserve"> </w:t>
      </w:r>
      <w:r>
        <w:rPr>
          <w:b/>
          <w:u w:val="single"/>
        </w:rPr>
        <w:t>Craven</w:t>
      </w:r>
      <w:r>
        <w:t>]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The Hills Have Eyes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The Hills Have Eyes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The Hills Have Eyes</w:t>
      </w:r>
    </w:p>
    <w:p>
      <w:pPr>
        <w:pStyle w:val="ListNumber2"/>
        <w:numPr>
          <w:ilvl w:val="0"/>
          <w:numId w:val="18"/>
        </w:numPr>
      </w:pPr>
      <w:r>
        <w:rPr>
          <w:i/>
        </w:rPr>
        <w:t>A Nightmare on Elm Street</w:t>
      </w:r>
    </w:p>
    <w:p>
      <w:pPr>
        <w:pStyle w:val="ListNumber"/>
        <w:numPr>
          <w:ilvl w:val="0"/>
          <w:numId w:val="17"/>
        </w:numPr>
      </w:pPr>
      <w:r>
        <w:rPr>
          <w:b/>
          <w:u w:val="single"/>
        </w:rPr>
        <w:t>Nichols</w:t>
      </w:r>
      <w:r>
        <w:rPr>
          <w:color w:val="666666"/>
        </w:rPr>
      </w:r>
      <w:r>
        <w:t xml:space="preserve"> [</w:t>
      </w:r>
      <w:r>
        <w:t xml:space="preserve">or </w:t>
      </w:r>
      <w:r>
        <w:t>Mike</w:t>
      </w:r>
      <w:r>
        <w:t xml:space="preserve"> </w:t>
      </w:r>
      <w:r>
        <w:rPr>
          <w:b/>
          <w:u w:val="single"/>
        </w:rPr>
        <w:t>Nichols</w:t>
      </w:r>
      <w:r>
        <w:t xml:space="preserve">; </w:t>
      </w:r>
      <w:r>
        <w:t xml:space="preserve">or </w:t>
      </w:r>
      <w:r>
        <w:t>Jeff</w:t>
      </w:r>
      <w:r>
        <w:t xml:space="preserve"> </w:t>
      </w:r>
      <w:r>
        <w:rPr>
          <w:b/>
          <w:u w:val="single"/>
        </w:rPr>
        <w:t>Nichols</w:t>
      </w:r>
      <w:r>
        <w:t>]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Mud</w:t>
      </w:r>
      <w:r>
        <w:rPr>
          <w:color w:val="666666"/>
        </w:rP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Mud</w:t>
      </w:r>
      <w:r>
        <w:rPr>
          <w:color w:val="666666"/>
        </w:rP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Mud</w:t>
      </w:r>
      <w:r>
        <w:rPr>
          <w:color w:val="666666"/>
        </w:rP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Take Shelter</w:t>
      </w:r>
      <w:r>
        <w:rPr>
          <w:color w:val="666666"/>
        </w:rP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Mud</w:t>
      </w:r>
      <w:r>
        <w:rPr>
          <w:color w:val="666666"/>
        </w:rPr>
        <w:t xml:space="preserve"> (dir. Jeff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The Graduate</w:t>
      </w:r>
      <w:r>
        <w:rPr>
          <w:color w:val="666666"/>
        </w:rPr>
        <w:t xml:space="preserve"> (dir. Mike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The Graduate</w:t>
      </w:r>
      <w:r>
        <w:rPr>
          <w:color w:val="666666"/>
        </w:rPr>
        <w:t xml:space="preserve"> (dir. Mike Nichols)</w:t>
      </w:r>
    </w:p>
    <w:p>
      <w:pPr>
        <w:pStyle w:val="ListNumber2"/>
        <w:numPr>
          <w:ilvl w:val="0"/>
          <w:numId w:val="19"/>
        </w:numPr>
      </w:pPr>
      <w:r>
        <w:rPr>
          <w:i/>
        </w:rPr>
        <w:t>The Graduate</w:t>
      </w:r>
      <w:r>
        <w:rPr>
          <w:color w:val="666666"/>
        </w:rPr>
        <w:t xml:space="preserve"> (dir. Mike Nichols)</w:t>
      </w:r>
    </w:p>
    <w:p>
      <w:pPr>
        <w:pStyle w:val="ListNumber"/>
        <w:numPr>
          <w:ilvl w:val="0"/>
          <w:numId w:val="17"/>
        </w:numPr>
      </w:pPr>
      <w:r/>
      <w:r>
        <w:rPr>
          <w:b/>
          <w:u w:val="single"/>
        </w:rPr>
        <w:t>Apu</w:t>
      </w:r>
      <w:r>
        <w:rPr>
          <w:color w:val="666666"/>
        </w:rPr>
      </w:r>
      <w:r>
        <w:t xml:space="preserve"> [</w:t>
      </w:r>
      <w:r>
        <w:t xml:space="preserve">accept </w:t>
      </w:r>
      <w:r/>
      <w:r>
        <w:rPr>
          <w:b/>
          <w:u w:val="single"/>
        </w:rPr>
        <w:t>Apu Trilogy</w:t>
      </w:r>
      <w:r>
        <w:t>]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rPr>
          <w:color w:val="666666"/>
        </w:rP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rPr>
          <w:color w:val="666666"/>
        </w:rP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rPr>
          <w:color w:val="666666"/>
        </w:rP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Aparajito</w:t>
      </w:r>
      <w:r>
        <w:rPr>
          <w:color w:val="666666"/>
        </w:rP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rPr>
          <w:color w:val="666666"/>
        </w:rP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rPr>
          <w:color w:val="666666"/>
        </w:rP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rPr>
          <w:color w:val="666666"/>
        </w:rPr>
        <w:t xml:space="preserve"> (dir. Satyajit Ray)</w:t>
      </w:r>
    </w:p>
    <w:p>
      <w:pPr>
        <w:pStyle w:val="ListNumber2"/>
        <w:numPr>
          <w:ilvl w:val="0"/>
          <w:numId w:val="20"/>
        </w:numPr>
      </w:pPr>
      <w:r>
        <w:rPr>
          <w:i/>
        </w:rPr>
        <w:t>Pather Panchali</w:t>
      </w:r>
      <w:r>
        <w:rPr>
          <w:color w:val="666666"/>
        </w:rPr>
        <w:t xml:space="preserve"> (dir. Satyajit Ray)</w:t>
      </w:r>
    </w:p>
    <w:p>
      <w:pPr>
        <w:pStyle w:val="ListNumber"/>
        <w:numPr>
          <w:ilvl w:val="0"/>
          <w:numId w:val="17"/>
        </w:numPr>
      </w:pPr>
      <w:r>
        <w:t>David</w:t>
      </w:r>
      <w:r>
        <w:t xml:space="preserve"> </w:t>
      </w:r>
      <w:r>
        <w:rPr>
          <w:b/>
          <w:u w:val="single"/>
        </w:rPr>
        <w:t>Fincher</w:t>
      </w:r>
      <w:r>
        <w:rPr>
          <w:color w:val="666666"/>
        </w:rPr>
      </w:r>
      <w:r>
        <w:t xml:space="preserve"> [</w:t>
      </w:r>
      <w:r>
        <w:t xml:space="preserve">or </w:t>
      </w:r>
      <w:r>
        <w:t>David</w:t>
      </w:r>
      <w:r>
        <w:t xml:space="preserve"> </w:t>
      </w:r>
      <w:r>
        <w:t>Andrew</w:t>
      </w:r>
      <w:r>
        <w:t xml:space="preserve"> </w:t>
      </w:r>
      <w:r>
        <w:t>Leo</w:t>
      </w:r>
      <w:r>
        <w:t xml:space="preserve"> </w:t>
      </w:r>
      <w:r>
        <w:rPr>
          <w:b/>
          <w:u w:val="single"/>
        </w:rPr>
        <w:t>Fincher</w:t>
      </w:r>
      <w:r>
        <w:t>]</w:t>
      </w:r>
    </w:p>
    <w:p>
      <w:pPr>
        <w:pStyle w:val="ListNumber2"/>
        <w:numPr>
          <w:ilvl w:val="0"/>
          <w:numId w:val="21"/>
        </w:numPr>
      </w:pPr>
      <w:r>
        <w:t>“Bad Girl”</w:t>
      </w:r>
    </w:p>
    <w:p>
      <w:pPr>
        <w:pStyle w:val="ListNumber2"/>
        <w:numPr>
          <w:ilvl w:val="0"/>
          <w:numId w:val="21"/>
        </w:numPr>
      </w:pPr>
      <w:r>
        <w:t>“Bad Girl”</w:t>
      </w:r>
    </w:p>
    <w:p>
      <w:pPr>
        <w:pStyle w:val="ListNumber2"/>
        <w:numPr>
          <w:ilvl w:val="0"/>
          <w:numId w:val="21"/>
        </w:numPr>
      </w:pPr>
      <w:r>
        <w:t>“Express Yourself”</w:t>
      </w:r>
    </w:p>
    <w:p>
      <w:pPr>
        <w:pStyle w:val="ListNumber2"/>
        <w:numPr>
          <w:ilvl w:val="0"/>
          <w:numId w:val="21"/>
        </w:numPr>
      </w:pPr>
      <w:r>
        <w:t>“Express Yourself”</w:t>
      </w:r>
    </w:p>
    <w:p>
      <w:pPr>
        <w:pStyle w:val="ListNumber2"/>
        <w:numPr>
          <w:ilvl w:val="0"/>
          <w:numId w:val="21"/>
        </w:numPr>
      </w:pPr>
      <w:r>
        <w:t>“Express Yourself”</w:t>
      </w:r>
    </w:p>
    <w:p>
      <w:pPr>
        <w:pStyle w:val="ListNumber2"/>
        <w:numPr>
          <w:ilvl w:val="0"/>
          <w:numId w:val="21"/>
        </w:numPr>
      </w:pPr>
      <w:r>
        <w:t>“Vogue”</w:t>
      </w:r>
    </w:p>
    <w:p>
      <w:pPr>
        <w:pStyle w:val="ListNumber2"/>
        <w:numPr>
          <w:ilvl w:val="0"/>
          <w:numId w:val="21"/>
        </w:numPr>
      </w:pPr>
      <w:r>
        <w:t>“Vogue”</w:t>
      </w:r>
    </w:p>
    <w:p>
      <w:pPr>
        <w:pStyle w:val="ListNumber2"/>
        <w:numPr>
          <w:ilvl w:val="0"/>
          <w:numId w:val="21"/>
        </w:numPr>
      </w:pPr>
      <w:r>
        <w:t>“Vogue”</w:t>
      </w:r>
    </w:p>
    <w:p>
      <w:pPr>
        <w:pStyle w:val="ListNumber"/>
        <w:numPr>
          <w:ilvl w:val="0"/>
          <w:numId w:val="17"/>
        </w:numPr>
      </w:pPr>
      <w:r/>
      <w:r>
        <w:rPr>
          <w:b/>
          <w:u w:val="single"/>
        </w:rPr>
        <w:t>Faust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Faust – A German Folktale</w:t>
      </w:r>
      <w:r>
        <w:t xml:space="preserve">; </w:t>
      </w:r>
      <w:r>
        <w:t xml:space="preserve">or </w:t>
      </w:r>
      <w:r/>
      <w:r>
        <w:rPr>
          <w:b/>
          <w:u w:val="single"/>
        </w:rPr>
        <w:t>Faust – Eine deutsche Volkssage</w:t>
      </w:r>
      <w:r>
        <w:t xml:space="preserve">; </w:t>
      </w:r>
      <w:r>
        <w:t xml:space="preserve">or </w:t>
      </w:r>
      <w:r/>
      <w:r>
        <w:rPr>
          <w:b/>
          <w:u w:val="single"/>
        </w:rPr>
        <w:t>Lekce Faust</w:t>
      </w:r>
      <w:r>
        <w:t xml:space="preserve">; </w:t>
      </w:r>
      <w:r>
        <w:t xml:space="preserve">or </w:t>
      </w:r>
      <w:r/>
      <w:r>
        <w:rPr>
          <w:b/>
          <w:u w:val="single"/>
        </w:rPr>
        <w:t>Lesson Faust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Mephisto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Mephistopheles</w:t>
      </w:r>
      <w:r>
        <w:t>]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rPr>
          <w:color w:val="666666"/>
        </w:rPr>
        <w:t xml:space="preserve"> (dir. F. W. Murnau)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rPr>
          <w:color w:val="666666"/>
        </w:rPr>
        <w:t xml:space="preserve"> (dir. F. W. Murnau)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Lekce Faust</w:t>
      </w:r>
      <w:r>
        <w:rPr>
          <w:color w:val="666666"/>
        </w:rPr>
        <w:t xml:space="preserve"> (dir. Jan Švankmajer)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Lekce Faust</w:t>
      </w:r>
      <w:r>
        <w:rPr>
          <w:color w:val="666666"/>
        </w:rPr>
        <w:t xml:space="preserve"> (dir. Jan Švankmajer)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Mephisto</w:t>
      </w:r>
      <w:r>
        <w:rPr>
          <w:color w:val="666666"/>
        </w:rPr>
        <w:t xml:space="preserve"> (dir. István Szabó)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rPr>
          <w:color w:val="666666"/>
        </w:rPr>
        <w:t xml:space="preserve"> (dir. F. W. Murnau)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rPr>
          <w:color w:val="666666"/>
        </w:rPr>
        <w:t xml:space="preserve"> (dir. F. W. Murnau)</w:t>
      </w:r>
    </w:p>
    <w:p>
      <w:pPr>
        <w:pStyle w:val="ListNumber2"/>
        <w:numPr>
          <w:ilvl w:val="0"/>
          <w:numId w:val="22"/>
        </w:numPr>
      </w:pPr>
      <w:r>
        <w:rPr>
          <w:i/>
        </w:rPr>
        <w:t>Faust</w:t>
      </w:r>
      <w:r>
        <w:rPr>
          <w:color w:val="666666"/>
        </w:rPr>
        <w:t xml:space="preserve"> (dir. F. W. Murnau)</w:t>
      </w:r>
    </w:p>
    <w:p>
      <w:pPr>
        <w:pStyle w:val="ListNumber"/>
        <w:numPr>
          <w:ilvl w:val="0"/>
          <w:numId w:val="17"/>
        </w:numPr>
      </w:pPr>
      <w:r>
        <w:t>Kazuo</w:t>
      </w:r>
      <w:r>
        <w:t xml:space="preserve"> </w:t>
      </w:r>
      <w:r>
        <w:rPr>
          <w:b/>
          <w:u w:val="single"/>
        </w:rPr>
        <w:t>Ishiguro</w:t>
      </w:r>
      <w:r>
        <w:rPr>
          <w:color w:val="666666"/>
        </w:rPr>
      </w:r>
      <w:r>
        <w:t xml:space="preserve"> [</w:t>
      </w:r>
      <w:r>
        <w:t xml:space="preserve">or </w:t>
      </w:r>
      <w:r>
        <w:t>Ishiguro</w:t>
      </w:r>
      <w:r>
        <w:t xml:space="preserve"> </w:t>
      </w:r>
      <w:r>
        <w:rPr>
          <w:b/>
          <w:u w:val="single"/>
        </w:rPr>
        <w:t>Kazuo</w:t>
      </w:r>
      <w:r>
        <w:t>]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rPr>
          <w:color w:val="666666"/>
        </w:rP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rPr>
          <w:color w:val="666666"/>
        </w:rP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The Remains of the Day</w:t>
      </w:r>
      <w:r>
        <w:rPr>
          <w:color w:val="666666"/>
        </w:rPr>
        <w:t xml:space="preserve"> (dir. James Ivory)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rPr>
          <w:color w:val="666666"/>
        </w:rP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The Remains of the Day</w:t>
      </w:r>
      <w:r>
        <w:rPr>
          <w:color w:val="666666"/>
        </w:rPr>
        <w:t xml:space="preserve"> (dir. James Ivory)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rPr>
          <w:color w:val="666666"/>
        </w:rP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Never Let Me Go</w:t>
      </w:r>
      <w:r>
        <w:rPr>
          <w:color w:val="666666"/>
        </w:rPr>
        <w:t xml:space="preserve"> (dir. Mark Romanek)</w:t>
      </w:r>
    </w:p>
    <w:p>
      <w:pPr>
        <w:pStyle w:val="ListNumber2"/>
        <w:numPr>
          <w:ilvl w:val="0"/>
          <w:numId w:val="23"/>
        </w:numPr>
      </w:pPr>
      <w:r>
        <w:rPr>
          <w:i/>
        </w:rPr>
        <w:t>The Remains of the Day</w:t>
      </w:r>
      <w:r>
        <w:rPr>
          <w:color w:val="666666"/>
        </w:rPr>
        <w:t xml:space="preserve"> (dir. James Ivory)</w:t>
      </w:r>
    </w:p>
    <w:p>
      <w:pPr>
        <w:pStyle w:val="ListNumber"/>
        <w:numPr>
          <w:ilvl w:val="0"/>
          <w:numId w:val="17"/>
        </w:numPr>
      </w:pPr>
      <w:r/>
      <w:r>
        <w:rPr>
          <w:b/>
          <w:u w:val="single"/>
        </w:rPr>
        <w:t>wild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Something Wild</w:t>
      </w:r>
      <w:r>
        <w:t xml:space="preserve">; </w:t>
      </w:r>
      <w:r>
        <w:t xml:space="preserve">or </w:t>
      </w:r>
      <w:r/>
      <w:r>
        <w:rPr>
          <w:b/>
          <w:u w:val="single"/>
        </w:rPr>
        <w:t>Wild at Heart</w:t>
      </w:r>
      <w:r>
        <w:t>]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Something Wild</w:t>
      </w:r>
      <w:r>
        <w:rPr>
          <w:color w:val="666666"/>
        </w:rPr>
        <w:t xml:space="preserve"> (dir. Jonathan Demme)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Something Wild</w:t>
      </w:r>
      <w:r>
        <w:rPr>
          <w:color w:val="666666"/>
        </w:rPr>
        <w:t xml:space="preserve"> (dir. Jonathan Demme)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Wild at Heart</w:t>
      </w:r>
      <w:r>
        <w:rPr>
          <w:color w:val="666666"/>
        </w:rPr>
        <w:t xml:space="preserve"> (dir. David Lynch)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Something Wild</w:t>
      </w:r>
      <w:r>
        <w:rPr>
          <w:color w:val="666666"/>
        </w:rPr>
        <w:t xml:space="preserve"> (dir. Jonathan Demme)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Something Wild</w:t>
      </w:r>
      <w:r>
        <w:rPr>
          <w:color w:val="666666"/>
        </w:rPr>
        <w:t xml:space="preserve"> (dir. Jonathan Demme)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Wild at Heart</w:t>
      </w:r>
      <w:r>
        <w:rPr>
          <w:color w:val="666666"/>
        </w:rPr>
        <w:t xml:space="preserve"> (dir. David Lynch)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Wild at Heart</w:t>
      </w:r>
      <w:r>
        <w:rPr>
          <w:color w:val="666666"/>
        </w:rPr>
        <w:t xml:space="preserve"> (dir. David Lynch)</w:t>
      </w:r>
    </w:p>
    <w:p>
      <w:pPr>
        <w:pStyle w:val="ListNumber2"/>
        <w:numPr>
          <w:ilvl w:val="0"/>
          <w:numId w:val="24"/>
        </w:numPr>
      </w:pPr>
      <w:r>
        <w:rPr>
          <w:i/>
        </w:rPr>
        <w:t>Wild at Heart</w:t>
      </w:r>
      <w:r>
        <w:rPr>
          <w:color w:val="666666"/>
        </w:rPr>
        <w:t xml:space="preserve"> (dir. David Lynch)</w:t>
      </w:r>
    </w:p>
    <w:p>
      <w:pPr>
        <w:pStyle w:val="ListNumber"/>
        <w:numPr>
          <w:ilvl w:val="0"/>
          <w:numId w:val="17"/>
        </w:numPr>
      </w:pPr>
      <w:r>
        <w:t>Takeshi</w:t>
      </w:r>
      <w:r>
        <w:t xml:space="preserve"> </w:t>
      </w:r>
      <w:r>
        <w:rPr>
          <w:b/>
          <w:u w:val="single"/>
        </w:rPr>
        <w:t>Kitano</w:t>
      </w:r>
      <w:r>
        <w:rPr>
          <w:color w:val="666666"/>
        </w:rPr>
      </w:r>
      <w:r>
        <w:t xml:space="preserve"> [</w:t>
      </w:r>
      <w:r>
        <w:t xml:space="preserve">or </w:t>
      </w:r>
      <w:r>
        <w:t>Beat</w:t>
      </w:r>
      <w:r>
        <w:t xml:space="preserve"> </w:t>
      </w:r>
      <w:r>
        <w:rPr>
          <w:b/>
          <w:u w:val="single"/>
        </w:rPr>
        <w:t>Takeshi</w:t>
      </w:r>
      <w:r>
        <w:t xml:space="preserve">; </w:t>
      </w:r>
      <w:r>
        <w:t xml:space="preserve">prompt on </w:t>
      </w:r>
      <w:r>
        <w:rPr>
          <w:u w:val="single"/>
        </w:rPr>
        <w:t>Takeshi</w:t>
      </w:r>
      <w:r>
        <w:t>]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Sonatine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Takeshi’s Challenge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Hana-bi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Sonatine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Hana-bi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Hana-bi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Kikujiro</w:t>
      </w:r>
    </w:p>
    <w:p>
      <w:pPr>
        <w:pStyle w:val="ListNumber2"/>
        <w:numPr>
          <w:ilvl w:val="0"/>
          <w:numId w:val="25"/>
        </w:numPr>
      </w:pPr>
      <w:r>
        <w:rPr>
          <w:i/>
        </w:rPr>
        <w:t>Hana-bi</w:t>
      </w:r>
    </w:p>
    <w:p>
      <w:r>
        <w:br w:type="page"/>
      </w:r>
    </w:p>
    <w:p>
      <w:pPr>
        <w:pStyle w:val="Heading1"/>
      </w:pPr>
      <w:r>
        <w:t>Packet 3</w:t>
      </w:r>
    </w:p>
    <w:p>
      <w:pPr>
        <w:pStyle w:val="ListNumber"/>
        <w:numPr>
          <w:ilvl w:val="0"/>
          <w:numId w:val="26"/>
        </w:numPr>
      </w:pPr>
      <w:r>
        <w:rPr>
          <w:i/>
        </w:rPr>
        <w:t xml:space="preserve">El </w:t>
      </w:r>
      <w:r>
        <w:rPr>
          <w:b/>
          <w:i/>
          <w:u w:val="single"/>
        </w:rPr>
        <w:t>Mariachi</w:t>
      </w:r>
      <w:r>
        <w:rPr>
          <w:color w:val="666666"/>
        </w:rPr>
      </w:r>
      <w:r>
        <w:rPr>
          <w:color w:val="666666"/>
        </w:rPr>
        <w:t xml:space="preserve"> (dir. Robert Rodriguez)</w:t>
      </w:r>
    </w:p>
    <w:p>
      <w:pPr>
        <w:pStyle w:val="ListNumber"/>
        <w:numPr>
          <w:ilvl w:val="0"/>
          <w:numId w:val="26"/>
        </w:numPr>
      </w:pPr>
      <w:r/>
      <w:r>
        <w:rPr>
          <w:b/>
          <w:u w:val="single"/>
        </w:rPr>
        <w:t>British Pakistanis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Pakistanis in Great Britain</w:t>
      </w:r>
      <w:r>
        <w:t xml:space="preserve">; </w:t>
      </w:r>
      <w:r>
        <w:t xml:space="preserve">or </w:t>
      </w:r>
      <w:r/>
      <w:r>
        <w:rPr>
          <w:b/>
          <w:u w:val="single"/>
        </w:rPr>
        <w:t>Pakistanis in the United Kingdom</w:t>
      </w:r>
      <w:r>
        <w:t xml:space="preserve">; </w:t>
      </w:r>
      <w:r>
        <w:t xml:space="preserve">or </w:t>
      </w:r>
      <w:r/>
      <w:r>
        <w:rPr>
          <w:b/>
          <w:u w:val="single"/>
        </w:rPr>
        <w:t>Pakistanis in England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British Muslims</w:t>
      </w:r>
      <w:r>
        <w:t>]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My Beautiful Laundrette</w:t>
      </w:r>
      <w:r>
        <w:rPr>
          <w:color w:val="666666"/>
        </w:rPr>
        <w:t xml:space="preserve"> (dir. Stephen Frears)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rPr>
          <w:color w:val="666666"/>
        </w:rP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rPr>
          <w:color w:val="666666"/>
        </w:rP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rPr>
          <w:color w:val="666666"/>
        </w:rP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My Beautiful Laundrette</w:t>
      </w:r>
      <w:r>
        <w:rPr>
          <w:color w:val="666666"/>
        </w:rPr>
        <w:t xml:space="preserve"> (dir. Stephen Frears)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rPr>
          <w:color w:val="666666"/>
        </w:rP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rPr>
          <w:color w:val="666666"/>
        </w:rPr>
        <w:t xml:space="preserve"> (dir. Chris Morris)</w:t>
      </w:r>
    </w:p>
    <w:p>
      <w:pPr>
        <w:pStyle w:val="ListNumber2"/>
        <w:numPr>
          <w:ilvl w:val="0"/>
          <w:numId w:val="27"/>
        </w:numPr>
      </w:pPr>
      <w:r>
        <w:rPr>
          <w:i/>
        </w:rPr>
        <w:t>Four Lions</w:t>
      </w:r>
      <w:r>
        <w:rPr>
          <w:color w:val="666666"/>
        </w:rPr>
        <w:t xml:space="preserve"> (dir. Chris Morris)</w:t>
      </w:r>
    </w:p>
    <w:p>
      <w:pPr>
        <w:pStyle w:val="ListNumber"/>
        <w:numPr>
          <w:ilvl w:val="0"/>
          <w:numId w:val="26"/>
        </w:numPr>
      </w:pPr>
      <w:r/>
      <w:r>
        <w:rPr>
          <w:b/>
          <w:u w:val="single"/>
        </w:rPr>
        <w:t>Emma</w:t>
      </w:r>
      <w:r>
        <w:rPr>
          <w:color w:val="666666"/>
        </w:rPr>
      </w:r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rPr>
          <w:color w:val="666666"/>
        </w:rPr>
        <w:t xml:space="preserve"> (dir. Amy Heckerling)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rPr>
          <w:color w:val="666666"/>
        </w:rPr>
        <w:t xml:space="preserve"> (dir. Amy Heckerling)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Emma</w:t>
      </w:r>
      <w:r>
        <w:rPr>
          <w:color w:val="666666"/>
        </w:rPr>
        <w:t xml:space="preserve"> (dir. Autumn de Wilde)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rPr>
          <w:color w:val="666666"/>
        </w:rPr>
        <w:t xml:space="preserve"> (dir. Amy Heckerling)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Emma</w:t>
      </w:r>
      <w:r>
        <w:rPr>
          <w:color w:val="666666"/>
        </w:rPr>
        <w:t xml:space="preserve"> (dir. Autumn de Wilde)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rPr>
          <w:color w:val="666666"/>
        </w:rPr>
        <w:t xml:space="preserve"> (dir. Amy Heckerling)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Emma</w:t>
      </w:r>
      <w:r>
        <w:rPr>
          <w:color w:val="666666"/>
        </w:rPr>
        <w:t xml:space="preserve"> (dir. Autumn de Wilde)</w:t>
      </w:r>
    </w:p>
    <w:p>
      <w:pPr>
        <w:pStyle w:val="ListNumber2"/>
        <w:numPr>
          <w:ilvl w:val="0"/>
          <w:numId w:val="28"/>
        </w:numPr>
      </w:pPr>
      <w:r>
        <w:rPr>
          <w:i/>
        </w:rPr>
        <w:t>Clueless</w:t>
      </w:r>
      <w:r>
        <w:rPr>
          <w:color w:val="666666"/>
        </w:rPr>
        <w:t xml:space="preserve"> (dir. Amy Heckerling)</w:t>
      </w:r>
    </w:p>
    <w:p>
      <w:pPr>
        <w:pStyle w:val="ListNumber"/>
        <w:numPr>
          <w:ilvl w:val="0"/>
          <w:numId w:val="26"/>
        </w:numPr>
      </w:pPr>
      <w:r>
        <w:rPr>
          <w:i/>
        </w:rPr>
      </w:r>
      <w:r>
        <w:rPr>
          <w:b/>
          <w:i/>
          <w:u w:val="single"/>
        </w:rPr>
        <w:t>Roman Holiday</w:t>
      </w:r>
      <w:r>
        <w:rPr>
          <w:color w:val="666666"/>
        </w:rPr>
      </w:r>
      <w:r>
        <w:rPr>
          <w:color w:val="666666"/>
        </w:rPr>
        <w:t xml:space="preserve"> (dir. William Wyler)</w:t>
      </w:r>
    </w:p>
    <w:p>
      <w:pPr>
        <w:pStyle w:val="ListNumber"/>
        <w:numPr>
          <w:ilvl w:val="0"/>
          <w:numId w:val="26"/>
        </w:numPr>
      </w:pPr>
      <w:r>
        <w:t>Guy</w:t>
      </w:r>
      <w:r>
        <w:t xml:space="preserve"> </w:t>
      </w:r>
      <w:r>
        <w:rPr>
          <w:b/>
          <w:u w:val="single"/>
        </w:rPr>
        <w:t>Ritchie</w:t>
      </w:r>
      <w:r>
        <w:rPr>
          <w:color w:val="666666"/>
        </w:rPr>
      </w:r>
      <w:r>
        <w:t xml:space="preserve"> [</w:t>
      </w:r>
      <w:r>
        <w:t xml:space="preserve">or </w:t>
      </w:r>
      <w:r>
        <w:t>Guy</w:t>
      </w:r>
      <w:r>
        <w:t xml:space="preserve"> </w:t>
      </w:r>
      <w:r>
        <w:t>Stuart</w:t>
      </w:r>
      <w:r>
        <w:t xml:space="preserve"> </w:t>
      </w:r>
      <w:r>
        <w:rPr>
          <w:b/>
          <w:u w:val="single"/>
        </w:rPr>
        <w:t>Ritchie</w:t>
      </w:r>
      <w:r>
        <w:t>]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Lock, Stock and Two Smoking Barrels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Lock, Stock and Two Smoking Barrels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Lock, Stock and Two Smoking Barrels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2"/>
        <w:numPr>
          <w:ilvl w:val="0"/>
          <w:numId w:val="29"/>
        </w:numPr>
      </w:pPr>
      <w:r>
        <w:rPr>
          <w:i/>
        </w:rPr>
        <w:t>Snatch</w:t>
      </w:r>
    </w:p>
    <w:p>
      <w:pPr>
        <w:pStyle w:val="ListNumber"/>
        <w:numPr>
          <w:ilvl w:val="0"/>
          <w:numId w:val="26"/>
        </w:numPr>
      </w:pPr>
      <w:r>
        <w:rPr>
          <w:i/>
        </w:rPr>
      </w:r>
      <w:r>
        <w:rPr>
          <w:b/>
          <w:i/>
          <w:u w:val="single"/>
        </w:rPr>
        <w:t>Cape Fear</w:t>
      </w:r>
      <w:r>
        <w:rPr>
          <w:color w:val="666666"/>
        </w:rPr>
      </w:r>
      <w:r>
        <w:rPr>
          <w:color w:val="666666"/>
        </w:rPr>
        <w:t xml:space="preserve"> (dir. Martin Scorsese)</w:t>
      </w:r>
    </w:p>
    <w:p>
      <w:pPr>
        <w:pStyle w:val="ListNumber"/>
        <w:numPr>
          <w:ilvl w:val="0"/>
          <w:numId w:val="26"/>
        </w:numPr>
      </w:pPr>
      <w:r>
        <w:rPr>
          <w:i/>
        </w:rPr>
      </w:r>
      <w:r>
        <w:rPr>
          <w:b/>
          <w:i/>
          <w:u w:val="single"/>
        </w:rPr>
        <w:t>Wall Street</w:t>
      </w:r>
      <w:r>
        <w:rPr>
          <w:color w:val="666666"/>
        </w:rPr>
      </w:r>
      <w:r>
        <w:rPr>
          <w:color w:val="666666"/>
        </w:rPr>
        <w:t xml:space="preserve"> (dir. Oliver Stone)</w:t>
      </w:r>
    </w:p>
    <w:p>
      <w:pPr>
        <w:pStyle w:val="ListNumber"/>
        <w:numPr>
          <w:ilvl w:val="0"/>
          <w:numId w:val="26"/>
        </w:numPr>
      </w:pPr>
      <w:r>
        <w:rPr>
          <w:i/>
        </w:rPr>
        <w:t xml:space="preserve">A </w:t>
      </w:r>
      <w:r>
        <w:rPr>
          <w:b/>
          <w:i/>
          <w:u w:val="single"/>
        </w:rPr>
        <w:t>Serious Man</w:t>
      </w:r>
      <w:r>
        <w:rPr>
          <w:color w:val="666666"/>
        </w:rPr>
      </w:r>
      <w:r>
        <w:rPr>
          <w:color w:val="666666"/>
        </w:rPr>
        <w:t xml:space="preserve"> (dir. Ethan Coen, Joel Coen)</w:t>
      </w:r>
    </w:p>
    <w:p>
      <w:pPr>
        <w:pStyle w:val="ListNumber"/>
        <w:numPr>
          <w:ilvl w:val="0"/>
          <w:numId w:val="26"/>
        </w:numPr>
      </w:pPr>
      <w:r/>
      <w:r>
        <w:rPr>
          <w:b/>
          <w:u w:val="single"/>
        </w:rPr>
        <w:t>Polish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polski</w:t>
      </w:r>
      <w:r>
        <w:t xml:space="preserve">; </w:t>
      </w:r>
      <w:r>
        <w:t xml:space="preserve">or </w:t>
      </w:r>
      <w:r/>
      <w:r>
        <w:rPr>
          <w:b/>
          <w:u w:val="single"/>
        </w:rPr>
        <w:t>język polski</w:t>
      </w:r>
      <w:r>
        <w:t xml:space="preserve">; </w:t>
      </w:r>
      <w:r>
        <w:t xml:space="preserve">or </w:t>
      </w:r>
      <w:r/>
      <w:r>
        <w:rPr>
          <w:b/>
          <w:u w:val="single"/>
        </w:rPr>
        <w:t>polszczyzna</w:t>
      </w:r>
      <w:r>
        <w:t>]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Ida</w:t>
      </w:r>
      <w:r>
        <w:rPr>
          <w:color w:val="666666"/>
        </w:rP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Cold War</w:t>
      </w:r>
      <w:r>
        <w:rPr>
          <w:color w:val="666666"/>
        </w:rP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Cold War</w:t>
      </w:r>
      <w:r>
        <w:rPr>
          <w:color w:val="666666"/>
        </w:rP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Ida</w:t>
      </w:r>
      <w:r>
        <w:rPr>
          <w:color w:val="666666"/>
        </w:rP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Ida</w:t>
      </w:r>
      <w:r>
        <w:rPr>
          <w:color w:val="666666"/>
        </w:rP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Cold War</w:t>
      </w:r>
      <w:r>
        <w:rPr>
          <w:color w:val="666666"/>
        </w:rP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Ida</w:t>
      </w:r>
      <w:r>
        <w:rPr>
          <w:color w:val="666666"/>
        </w:rPr>
        <w:t xml:space="preserve"> (dir. Paweł Pawlikowski)</w:t>
      </w:r>
    </w:p>
    <w:p>
      <w:pPr>
        <w:pStyle w:val="ListNumber2"/>
        <w:numPr>
          <w:ilvl w:val="0"/>
          <w:numId w:val="30"/>
        </w:numPr>
      </w:pPr>
      <w:r>
        <w:rPr>
          <w:i/>
        </w:rPr>
        <w:t>Cold War</w:t>
      </w:r>
      <w:r>
        <w:rPr>
          <w:color w:val="666666"/>
        </w:rPr>
        <w:t xml:space="preserve"> (dir. Paweł Pawlikowski)</w:t>
      </w:r>
    </w:p>
    <w:p>
      <w:pPr>
        <w:pStyle w:val="ListNumber"/>
        <w:numPr>
          <w:ilvl w:val="0"/>
          <w:numId w:val="26"/>
        </w:numPr>
      </w:pPr>
      <w:r>
        <w:rPr>
          <w:i/>
        </w:rPr>
      </w:r>
      <w:r>
        <w:rPr>
          <w:b/>
          <w:i/>
          <w:u w:val="single"/>
        </w:rPr>
        <w:t>12 Years a Slave</w:t>
      </w:r>
      <w:r>
        <w:rPr>
          <w:color w:val="666666"/>
        </w:rPr>
      </w:r>
      <w:r>
        <w:rPr>
          <w:color w:val="666666"/>
        </w:rPr>
        <w:t xml:space="preserve"> (dir. Steve McQueen)</w:t>
      </w:r>
    </w:p>
    <w:p>
      <w:r>
        <w:br w:type="page"/>
      </w:r>
    </w:p>
    <w:p>
      <w:pPr>
        <w:pStyle w:val="Heading1"/>
      </w:pPr>
      <w:r>
        <w:t>Packet 4</w:t>
      </w:r>
    </w:p>
    <w:p>
      <w:pPr>
        <w:pStyle w:val="ListNumber"/>
        <w:numPr>
          <w:ilvl w:val="0"/>
          <w:numId w:val="32"/>
        </w:numPr>
      </w:pPr>
      <w:r>
        <w:t>Chantal</w:t>
      </w:r>
      <w:r>
        <w:t xml:space="preserve"> </w:t>
      </w:r>
      <w:r>
        <w:rPr>
          <w:b/>
          <w:u w:val="single"/>
        </w:rPr>
        <w:t>Akerman</w:t>
      </w:r>
      <w:r>
        <w:rPr>
          <w:color w:val="666666"/>
        </w:rPr>
      </w:r>
      <w:r>
        <w:t xml:space="preserve"> [</w:t>
      </w:r>
      <w:r>
        <w:t xml:space="preserve">or </w:t>
      </w:r>
      <w:r>
        <w:t>Chantal</w:t>
      </w:r>
      <w:r>
        <w:t xml:space="preserve"> </w:t>
      </w:r>
      <w:r>
        <w:t>Anne</w:t>
      </w:r>
      <w:r>
        <w:t xml:space="preserve"> </w:t>
      </w:r>
      <w:r>
        <w:rPr>
          <w:b/>
          <w:u w:val="single"/>
        </w:rPr>
        <w:t>Akerman</w:t>
      </w:r>
      <w:r>
        <w:t>]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Portrait of a Young Girl at the End of the 60s in Brussels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The Meetings of Anna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 Tu Il Elle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News from Home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Jeanne Dielman, 23, quai du Commerce, 1080 Bruxelles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Jeanne Dielman, 23, quai du Commerce, 1080 Bruxelles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Jeanne Dielman, 23, quai du Commerce, 1080 Bruxelles</w:t>
      </w:r>
    </w:p>
    <w:p>
      <w:pPr>
        <w:pStyle w:val="ListNumber2"/>
        <w:numPr>
          <w:ilvl w:val="0"/>
          <w:numId w:val="31"/>
        </w:numPr>
      </w:pPr>
      <w:r>
        <w:rPr>
          <w:i/>
        </w:rPr>
        <w:t>Jeanne Dielman, 23, quai du Commerce, 1080 Bruxelles</w:t>
      </w:r>
    </w:p>
    <w:p>
      <w:pPr>
        <w:pStyle w:val="ListNumber"/>
        <w:numPr>
          <w:ilvl w:val="0"/>
          <w:numId w:val="32"/>
        </w:numPr>
      </w:pPr>
      <w:r/>
      <w:r>
        <w:rPr>
          <w:b/>
          <w:u w:val="single"/>
        </w:rPr>
        <w:t>documentaries</w:t>
      </w:r>
      <w:r>
        <w:rPr>
          <w:color w:val="666666"/>
        </w:rPr>
      </w:r>
    </w:p>
    <w:p>
      <w:pPr>
        <w:pStyle w:val="ListNumber2"/>
        <w:numPr>
          <w:ilvl w:val="0"/>
          <w:numId w:val="33"/>
        </w:numPr>
      </w:pPr>
      <w:r>
        <w:rPr>
          <w:i/>
        </w:rPr>
        <w:t>Titicut Follies</w:t>
      </w:r>
      <w:r>
        <w:rPr>
          <w:color w:val="666666"/>
        </w:rPr>
        <w:t xml:space="preserve"> (dir. Frederick Wiseman)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Titicut Follies</w:t>
      </w:r>
      <w:r>
        <w:rPr>
          <w:color w:val="666666"/>
        </w:rPr>
        <w:t xml:space="preserve"> (dir. Frederick Wiseman)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Grey Gardens</w:t>
      </w:r>
      <w:r>
        <w:rPr>
          <w:color w:val="666666"/>
        </w:rPr>
        <w:t xml:space="preserve"> (dir. Muffie Meyer, David Maysles, Ellen Giffard, Albert Maysles)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Grey Gardens</w:t>
      </w:r>
      <w:r>
        <w:rPr>
          <w:color w:val="666666"/>
        </w:rPr>
        <w:t xml:space="preserve"> (dir. Muffie Meyer, David Maysles, Ellen Giffard, Albert Maysles)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Grey Gardens</w:t>
      </w:r>
      <w:r>
        <w:rPr>
          <w:color w:val="666666"/>
        </w:rPr>
        <w:t xml:space="preserve"> (dir. Muffie Meyer, David Maysles, Ellen Giffard, Albert Maysles)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Salesman</w:t>
      </w:r>
      <w:r>
        <w:rPr>
          <w:color w:val="666666"/>
        </w:rPr>
        <w:t xml:space="preserve"> (dir. David Maysles, Charlotte Zwerin, Albert Maysles)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Titicut Follies</w:t>
      </w:r>
      <w:r>
        <w:rPr>
          <w:color w:val="666666"/>
        </w:rPr>
        <w:t xml:space="preserve"> (dir. Frederick Wiseman)</w:t>
      </w:r>
    </w:p>
    <w:p>
      <w:pPr>
        <w:pStyle w:val="ListNumber2"/>
        <w:numPr>
          <w:ilvl w:val="0"/>
          <w:numId w:val="33"/>
        </w:numPr>
      </w:pPr>
      <w:r>
        <w:rPr>
          <w:i/>
        </w:rPr>
        <w:t>Grey Gardens</w:t>
      </w:r>
      <w:r>
        <w:rPr>
          <w:color w:val="666666"/>
        </w:rPr>
        <w:t xml:space="preserve"> (dir. Muffie Meyer, David Maysles, Ellen Giffard, Albert Maysles)</w:t>
      </w:r>
    </w:p>
    <w:p>
      <w:pPr>
        <w:pStyle w:val="ListNumber"/>
        <w:numPr>
          <w:ilvl w:val="0"/>
          <w:numId w:val="32"/>
        </w:numPr>
      </w:pPr>
      <w:r>
        <w:rPr>
          <w:i/>
        </w:rPr>
      </w:r>
      <w:r>
        <w:rPr>
          <w:b/>
          <w:i/>
          <w:u w:val="single"/>
        </w:rPr>
        <w:t>My Darling Clementine</w:t>
      </w:r>
      <w:r>
        <w:rPr>
          <w:color w:val="666666"/>
        </w:rPr>
      </w:r>
      <w:r>
        <w:rPr>
          <w:color w:val="666666"/>
        </w:rPr>
        <w:t xml:space="preserve"> (dir. John Ford)</w:t>
      </w:r>
    </w:p>
    <w:p>
      <w:pPr>
        <w:pStyle w:val="ListNumber"/>
        <w:numPr>
          <w:ilvl w:val="0"/>
          <w:numId w:val="32"/>
        </w:numPr>
      </w:pPr>
      <w:r/>
      <w:r>
        <w:rPr>
          <w:b/>
          <w:u w:val="single"/>
        </w:rPr>
        <w:t>Indonesia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Republic of Indonesia</w:t>
      </w:r>
      <w:r>
        <w:t xml:space="preserve">; </w:t>
      </w:r>
      <w:r>
        <w:t xml:space="preserve">or </w:t>
      </w:r>
      <w:r/>
      <w:r>
        <w:rPr>
          <w:b/>
          <w:u w:val="single"/>
        </w:rPr>
        <w:t>Republik Indonesia</w:t>
      </w:r>
      <w:r>
        <w:t>]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rPr>
          <w:color w:val="666666"/>
        </w:rP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rPr>
          <w:color w:val="666666"/>
        </w:rP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rPr>
          <w:color w:val="666666"/>
        </w:rP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rPr>
          <w:color w:val="666666"/>
        </w:rP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rPr>
          <w:color w:val="666666"/>
        </w:rP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Raid</w:t>
      </w:r>
      <w:r>
        <w:rPr>
          <w:color w:val="666666"/>
        </w:rPr>
        <w:t xml:space="preserve"> (dir. Gareth Evans)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Act of Killing</w:t>
      </w:r>
      <w:r>
        <w:rPr>
          <w:color w:val="666666"/>
        </w:rPr>
        <w:t xml:space="preserve"> (dir. Joshua Oppenheimer)</w:t>
      </w:r>
    </w:p>
    <w:p>
      <w:pPr>
        <w:pStyle w:val="ListNumber2"/>
        <w:numPr>
          <w:ilvl w:val="0"/>
          <w:numId w:val="34"/>
        </w:numPr>
      </w:pPr>
      <w:r>
        <w:rPr>
          <w:i/>
        </w:rPr>
        <w:t>The Raid</w:t>
      </w:r>
      <w:r>
        <w:rPr>
          <w:color w:val="666666"/>
        </w:rPr>
        <w:t xml:space="preserve"> (dir. Gareth Evans)</w:t>
      </w:r>
    </w:p>
    <w:p>
      <w:pPr>
        <w:pStyle w:val="ListNumber"/>
        <w:numPr>
          <w:ilvl w:val="0"/>
          <w:numId w:val="32"/>
        </w:numPr>
      </w:pPr>
      <w:r>
        <w:rPr>
          <w:i/>
        </w:rPr>
      </w:r>
      <w:r>
        <w:rPr>
          <w:b/>
          <w:i/>
          <w:u w:val="single"/>
        </w:rPr>
        <w:t>Fallen Angels</w:t>
      </w:r>
      <w:r>
        <w:rPr>
          <w:color w:val="666666"/>
        </w:rPr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Duòluò tiānshǐ</w:t>
      </w:r>
      <w:r>
        <w:t>]</w:t>
      </w:r>
      <w:r>
        <w:rPr>
          <w:color w:val="666666"/>
        </w:rPr>
        <w:t xml:space="preserve"> (dir. Wong Kar-wai)</w:t>
      </w:r>
    </w:p>
    <w:p>
      <w:pPr>
        <w:pStyle w:val="ListNumber"/>
        <w:numPr>
          <w:ilvl w:val="0"/>
          <w:numId w:val="32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Royal Tenenbaums</w:t>
      </w:r>
      <w:r>
        <w:rPr>
          <w:color w:val="666666"/>
        </w:rPr>
      </w:r>
      <w:r>
        <w:rPr>
          <w:color w:val="666666"/>
        </w:rPr>
        <w:t xml:space="preserve"> (dir. Wes Anderson)</w:t>
      </w:r>
    </w:p>
    <w:p>
      <w:pPr>
        <w:pStyle w:val="ListNumber"/>
        <w:numPr>
          <w:ilvl w:val="0"/>
          <w:numId w:val="32"/>
        </w:numPr>
      </w:pPr>
      <w:r>
        <w:t>Clive</w:t>
      </w:r>
      <w:r>
        <w:t xml:space="preserve"> </w:t>
      </w:r>
      <w:r>
        <w:rPr>
          <w:b/>
          <w:u w:val="single"/>
        </w:rPr>
        <w:t>Barker</w:t>
      </w:r>
      <w:r>
        <w:rPr>
          <w:color w:val="666666"/>
        </w:rPr>
      </w:r>
    </w:p>
    <w:p>
      <w:pPr>
        <w:pStyle w:val="ListNumber2"/>
        <w:numPr>
          <w:ilvl w:val="0"/>
          <w:numId w:val="35"/>
        </w:numPr>
      </w:pPr>
      <w:r>
        <w:rPr>
          <w:i/>
        </w:rPr>
        <w:t>Nightbreed</w:t>
      </w:r>
      <w:r>
        <w:rPr>
          <w:color w:val="666666"/>
        </w:rPr>
        <w:t xml:space="preserve"> (dir. Clive Barker)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Hellraiser</w:t>
      </w:r>
      <w:r>
        <w:rPr>
          <w:color w:val="666666"/>
        </w:rPr>
        <w:t xml:space="preserve"> (dir. Clive Barker)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Hellraiser</w:t>
      </w:r>
      <w:r>
        <w:rPr>
          <w:color w:val="666666"/>
        </w:rPr>
        <w:t xml:space="preserve"> (dir. Clive Barker)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Hellraiser</w:t>
      </w:r>
      <w:r>
        <w:rPr>
          <w:color w:val="666666"/>
        </w:rPr>
        <w:t xml:space="preserve"> (dir. Clive Barker)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Candyman</w:t>
      </w:r>
      <w:r>
        <w:rPr>
          <w:color w:val="666666"/>
        </w:rPr>
        <w:t xml:space="preserve"> (dir. Bernard Rose)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Candyman</w:t>
      </w:r>
      <w:r>
        <w:rPr>
          <w:color w:val="666666"/>
        </w:rPr>
        <w:t xml:space="preserve"> (dir. Bernard Rose)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Candyman</w:t>
      </w:r>
      <w:r>
        <w:rPr>
          <w:color w:val="666666"/>
        </w:rPr>
        <w:t xml:space="preserve"> (dir. Bernard Rose)</w:t>
      </w:r>
    </w:p>
    <w:p>
      <w:pPr>
        <w:pStyle w:val="ListNumber2"/>
        <w:numPr>
          <w:ilvl w:val="0"/>
          <w:numId w:val="35"/>
        </w:numPr>
      </w:pPr>
      <w:r>
        <w:rPr>
          <w:i/>
        </w:rPr>
        <w:t>Hellraiser</w:t>
      </w:r>
      <w:r>
        <w:rPr>
          <w:color w:val="666666"/>
        </w:rPr>
        <w:t xml:space="preserve"> (dir. Clive Barker)</w:t>
      </w:r>
    </w:p>
    <w:p>
      <w:pPr>
        <w:pStyle w:val="ListNumber"/>
        <w:numPr>
          <w:ilvl w:val="0"/>
          <w:numId w:val="32"/>
        </w:numPr>
      </w:pPr>
      <w:r>
        <w:rPr>
          <w:i/>
        </w:rPr>
      </w:r>
      <w:r>
        <w:rPr>
          <w:b/>
          <w:i/>
          <w:u w:val="single"/>
        </w:rPr>
        <w:t>L’Avventura</w:t>
      </w:r>
      <w:r>
        <w:rPr>
          <w:color w:val="666666"/>
        </w:rPr>
        <w:t xml:space="preserve"> (“lah-ven-TOO-rah”)</w:t>
      </w:r>
      <w:r>
        <w:rPr>
          <w:color w:val="666666"/>
        </w:rPr>
        <w:t xml:space="preserve"> (dir. Michelangelo Antonioni)</w:t>
      </w:r>
    </w:p>
    <w:p>
      <w:pPr>
        <w:pStyle w:val="ListNumber"/>
        <w:numPr>
          <w:ilvl w:val="0"/>
          <w:numId w:val="32"/>
        </w:numPr>
      </w:pPr>
      <w:r>
        <w:rPr>
          <w:i/>
        </w:rPr>
        <w:t xml:space="preserve">A </w:t>
      </w:r>
      <w:r>
        <w:rPr>
          <w:b/>
          <w:i/>
          <w:u w:val="single"/>
        </w:rPr>
        <w:t>Matter of Life and Death</w:t>
      </w:r>
      <w:r>
        <w:rPr>
          <w:color w:val="666666"/>
        </w:rPr>
      </w:r>
      <w:r>
        <w:rPr>
          <w:color w:val="666666"/>
        </w:rPr>
        <w:t xml:space="preserve"> (dir. Emeric Pressburger, Michael Powell)</w:t>
      </w:r>
    </w:p>
    <w:p>
      <w:pPr>
        <w:pStyle w:val="ListNumber"/>
        <w:numPr>
          <w:ilvl w:val="0"/>
          <w:numId w:val="32"/>
        </w:numPr>
      </w:pPr>
      <w:r/>
      <w:r>
        <w:rPr>
          <w:b/>
          <w:u w:val="single"/>
        </w:rPr>
        <w:t>Norway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Norge</w:t>
      </w:r>
      <w:r>
        <w:t xml:space="preserve">; </w:t>
      </w:r>
      <w:r>
        <w:t xml:space="preserve">or </w:t>
      </w:r>
      <w:r/>
      <w:r>
        <w:rPr>
          <w:b/>
          <w:u w:val="single"/>
        </w:rPr>
        <w:t>Noreg</w:t>
      </w:r>
      <w:r>
        <w:t xml:space="preserve">; </w:t>
      </w:r>
      <w:r>
        <w:t xml:space="preserve">or </w:t>
      </w:r>
      <w:r/>
      <w:r>
        <w:rPr>
          <w:b/>
          <w:u w:val="single"/>
        </w:rPr>
        <w:t>Kingdom of Norway</w:t>
      </w:r>
      <w:r>
        <w:t xml:space="preserve">; </w:t>
      </w:r>
      <w:r>
        <w:t xml:space="preserve">or </w:t>
      </w:r>
      <w:r/>
      <w:r>
        <w:rPr>
          <w:b/>
          <w:u w:val="single"/>
        </w:rPr>
        <w:t>Kongeriket Norge</w:t>
      </w:r>
      <w:r>
        <w:t xml:space="preserve">; </w:t>
      </w:r>
      <w:r>
        <w:t xml:space="preserve">or </w:t>
      </w:r>
      <w:r/>
      <w:r>
        <w:rPr>
          <w:b/>
          <w:u w:val="single"/>
        </w:rPr>
        <w:t>Kongeriket Noreg</w:t>
      </w:r>
      <w:r>
        <w:t>]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Oslo, August 31st</w:t>
      </w:r>
      <w:r>
        <w:rPr>
          <w:color w:val="666666"/>
        </w:rP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Pinchcliffe Grand Prix</w:t>
      </w:r>
      <w:r>
        <w:rPr>
          <w:color w:val="666666"/>
        </w:rPr>
        <w:t xml:space="preserve"> (dir. Ivo Caprino)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Worst Person in the World</w:t>
      </w:r>
      <w:r>
        <w:rPr>
          <w:color w:val="666666"/>
        </w:rP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Worst Person in the World</w:t>
      </w:r>
      <w:r>
        <w:rPr>
          <w:color w:val="666666"/>
        </w:rP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Headhunters</w:t>
      </w:r>
      <w:r>
        <w:rPr>
          <w:color w:val="666666"/>
        </w:rPr>
        <w:t xml:space="preserve"> (dir. Morten Tyldum)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Worst Person in the World</w:t>
      </w:r>
      <w:r>
        <w:rPr>
          <w:color w:val="666666"/>
        </w:rP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Oslo, August 31st</w:t>
      </w:r>
      <w:r>
        <w:rPr>
          <w:color w:val="666666"/>
        </w:rPr>
        <w:t xml:space="preserve"> (dir. Joachim Trier)</w:t>
      </w:r>
    </w:p>
    <w:p>
      <w:pPr>
        <w:pStyle w:val="ListNumber2"/>
        <w:numPr>
          <w:ilvl w:val="0"/>
          <w:numId w:val="36"/>
        </w:numPr>
      </w:pPr>
      <w:r>
        <w:rPr>
          <w:i/>
        </w:rPr>
        <w:t>The Worst Person in the World</w:t>
      </w:r>
      <w:r>
        <w:rPr>
          <w:color w:val="666666"/>
        </w:rPr>
        <w:t xml:space="preserve"> (dir. Joachim Trier)</w:t>
      </w:r>
    </w:p>
    <w:p>
      <w:r>
        <w:br w:type="page"/>
      </w:r>
    </w:p>
    <w:p>
      <w:pPr>
        <w:pStyle w:val="Heading1"/>
      </w:pPr>
      <w:r>
        <w:t>Packet 5</w:t>
      </w:r>
    </w:p>
    <w:p>
      <w:pPr>
        <w:pStyle w:val="ListNumber"/>
        <w:numPr>
          <w:ilvl w:val="0"/>
          <w:numId w:val="37"/>
        </w:numPr>
      </w:pPr>
      <w:r>
        <w:rPr>
          <w:i/>
        </w:rPr>
      </w:r>
      <w:r>
        <w:rPr>
          <w:b/>
          <w:i/>
          <w:u w:val="single"/>
        </w:rPr>
        <w:t>Farewell My Concubine</w:t>
      </w:r>
      <w:r>
        <w:rPr>
          <w:color w:val="666666"/>
        </w:rPr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Bà Wáng Bié Jī</w:t>
      </w:r>
      <w:r>
        <w:t>]</w:t>
      </w:r>
      <w:r>
        <w:rPr>
          <w:color w:val="666666"/>
        </w:rPr>
        <w:t xml:space="preserve"> (dir. Chen Kaige)</w:t>
      </w:r>
    </w:p>
    <w:p>
      <w:pPr>
        <w:pStyle w:val="ListNumber"/>
        <w:numPr>
          <w:ilvl w:val="0"/>
          <w:numId w:val="37"/>
        </w:numPr>
      </w:pPr>
      <w:r/>
      <w:r>
        <w:rPr>
          <w:b/>
          <w:u w:val="single"/>
        </w:rPr>
        <w:t>dragon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Enter the Dragon</w:t>
      </w:r>
      <w:r>
        <w:t xml:space="preserve">; </w:t>
      </w:r>
      <w:r>
        <w:t xml:space="preserve">or </w:t>
      </w:r>
      <w:r>
        <w:t xml:space="preserve">The </w:t>
      </w:r>
      <w:r>
        <w:rPr>
          <w:b/>
          <w:u w:val="single"/>
        </w:rPr>
        <w:t>Way of the Dragon</w:t>
      </w:r>
      <w:r>
        <w:t>]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rPr>
          <w:color w:val="666666"/>
        </w:rP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rPr>
          <w:color w:val="666666"/>
        </w:rP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The Way of the Dragon</w:t>
      </w:r>
      <w:r>
        <w:rPr>
          <w:color w:val="666666"/>
        </w:rPr>
        <w:t xml:space="preserve"> (dir. Bruce Lee)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rPr>
          <w:color w:val="666666"/>
        </w:rP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rPr>
          <w:color w:val="666666"/>
        </w:rP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rPr>
          <w:color w:val="666666"/>
        </w:rPr>
        <w:t xml:space="preserve"> (dir. Robert Clouse)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The Way of the Dragon</w:t>
      </w:r>
      <w:r>
        <w:rPr>
          <w:color w:val="666666"/>
        </w:rPr>
        <w:t xml:space="preserve"> (dir. Bruce Lee)</w:t>
      </w:r>
    </w:p>
    <w:p>
      <w:pPr>
        <w:pStyle w:val="ListNumber2"/>
        <w:numPr>
          <w:ilvl w:val="0"/>
          <w:numId w:val="38"/>
        </w:numPr>
      </w:pPr>
      <w:r>
        <w:rPr>
          <w:i/>
        </w:rPr>
        <w:t>Enter the Dragon</w:t>
      </w:r>
      <w:r>
        <w:rPr>
          <w:color w:val="666666"/>
        </w:rPr>
        <w:t xml:space="preserve"> (dir. Robert Clouse)</w:t>
      </w:r>
    </w:p>
    <w:p>
      <w:pPr>
        <w:pStyle w:val="ListNumber"/>
        <w:numPr>
          <w:ilvl w:val="0"/>
          <w:numId w:val="37"/>
        </w:numPr>
      </w:pPr>
      <w:r>
        <w:t>Mads</w:t>
      </w:r>
      <w:r>
        <w:t xml:space="preserve"> </w:t>
      </w:r>
      <w:r>
        <w:rPr>
          <w:b/>
          <w:u w:val="single"/>
        </w:rPr>
        <w:t>Mikkelsen</w:t>
      </w:r>
      <w:r>
        <w:rPr>
          <w:color w:val="666666"/>
        </w:rPr>
      </w:r>
      <w:r>
        <w:t xml:space="preserve"> [</w:t>
      </w:r>
      <w:r>
        <w:t xml:space="preserve">or </w:t>
      </w:r>
      <w:r>
        <w:t>Mads</w:t>
      </w:r>
      <w:r>
        <w:t xml:space="preserve"> </w:t>
      </w:r>
      <w:r>
        <w:t>Dittmann</w:t>
      </w:r>
      <w:r>
        <w:t xml:space="preserve"> </w:t>
      </w:r>
      <w:r>
        <w:rPr>
          <w:b/>
          <w:u w:val="single"/>
        </w:rPr>
        <w:t>Mikkelsen</w:t>
      </w:r>
      <w:r>
        <w:t>]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The Hunt</w:t>
      </w:r>
      <w:r>
        <w:rPr>
          <w:color w:val="666666"/>
        </w:rP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The Hunt</w:t>
      </w:r>
      <w:r>
        <w:rPr>
          <w:color w:val="666666"/>
        </w:rP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Another Round</w:t>
      </w:r>
      <w:r>
        <w:rPr>
          <w:color w:val="666666"/>
        </w:rP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Another Round</w:t>
      </w:r>
      <w:r>
        <w:rPr>
          <w:color w:val="666666"/>
        </w:rP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The Hunt</w:t>
      </w:r>
      <w:r>
        <w:rPr>
          <w:color w:val="666666"/>
        </w:rP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The Hunt</w:t>
      </w:r>
      <w:r>
        <w:rPr>
          <w:color w:val="666666"/>
        </w:rP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Another Round</w:t>
      </w:r>
      <w:r>
        <w:rPr>
          <w:color w:val="666666"/>
        </w:rPr>
        <w:t xml:space="preserve"> (dir. Thomas Vinterberg)</w:t>
      </w:r>
    </w:p>
    <w:p>
      <w:pPr>
        <w:pStyle w:val="ListNumber2"/>
        <w:numPr>
          <w:ilvl w:val="0"/>
          <w:numId w:val="39"/>
        </w:numPr>
      </w:pPr>
      <w:r>
        <w:rPr>
          <w:i/>
        </w:rPr>
        <w:t>Another Round</w:t>
      </w:r>
      <w:r>
        <w:rPr>
          <w:color w:val="666666"/>
        </w:rPr>
        <w:t xml:space="preserve"> (dir. Thomas Vinterberg)</w:t>
      </w:r>
    </w:p>
    <w:p>
      <w:pPr>
        <w:pStyle w:val="ListNumber"/>
        <w:numPr>
          <w:ilvl w:val="0"/>
          <w:numId w:val="37"/>
        </w:numPr>
      </w:pPr>
      <w:r>
        <w:t>Park</w:t>
      </w:r>
      <w:r>
        <w:t xml:space="preserve"> </w:t>
      </w:r>
      <w:r>
        <w:rPr>
          <w:b/>
          <w:u w:val="single"/>
        </w:rPr>
        <w:t>Chan-wook</w:t>
      </w:r>
      <w:r>
        <w:rPr>
          <w:color w:val="666666"/>
        </w:rPr>
      </w:r>
      <w:r>
        <w:t xml:space="preserve"> [</w:t>
      </w:r>
      <w:r>
        <w:t xml:space="preserve">or </w:t>
      </w:r>
      <w:r>
        <w:t>Chan-wook</w:t>
      </w:r>
      <w:r>
        <w:t xml:space="preserve"> </w:t>
      </w:r>
      <w:r>
        <w:rPr>
          <w:b/>
          <w:u w:val="single"/>
        </w:rPr>
        <w:t>Park</w:t>
      </w:r>
      <w:r>
        <w:t>]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Sympathy for Mr.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Sympathy for Mr.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Sympathy for Mr. Vengeance</w:t>
      </w:r>
    </w:p>
    <w:p>
      <w:pPr>
        <w:pStyle w:val="ListNumber2"/>
        <w:numPr>
          <w:ilvl w:val="0"/>
          <w:numId w:val="40"/>
        </w:numPr>
      </w:pPr>
      <w:r>
        <w:rPr>
          <w:i/>
        </w:rPr>
        <w:t>Lady Vengeance</w:t>
      </w:r>
    </w:p>
    <w:p>
      <w:pPr>
        <w:pStyle w:val="ListNumber"/>
        <w:numPr>
          <w:ilvl w:val="0"/>
          <w:numId w:val="37"/>
        </w:numPr>
      </w:pPr>
      <w:r>
        <w:t>Kelly</w:t>
      </w:r>
      <w:r>
        <w:t xml:space="preserve"> </w:t>
      </w:r>
      <w:r>
        <w:rPr>
          <w:b/>
          <w:u w:val="single"/>
        </w:rPr>
        <w:t>Reichardt</w:t>
      </w:r>
      <w:r>
        <w:rPr>
          <w:color w:val="666666"/>
        </w:rPr>
      </w:r>
    </w:p>
    <w:p>
      <w:pPr>
        <w:pStyle w:val="ListNumber2"/>
        <w:numPr>
          <w:ilvl w:val="0"/>
          <w:numId w:val="41"/>
        </w:numPr>
      </w:pPr>
      <w:r>
        <w:rPr>
          <w:i/>
        </w:rPr>
        <w:t>Night Moves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Wendy and Lucy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First Cow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Wendy and Lucy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Old Joy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Certain Women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Wendy and Lucy</w:t>
      </w:r>
    </w:p>
    <w:p>
      <w:pPr>
        <w:pStyle w:val="ListNumber2"/>
        <w:numPr>
          <w:ilvl w:val="0"/>
          <w:numId w:val="41"/>
        </w:numPr>
      </w:pPr>
      <w:r>
        <w:rPr>
          <w:i/>
        </w:rPr>
        <w:t>First Cow</w:t>
      </w:r>
    </w:p>
    <w:p>
      <w:pPr>
        <w:pStyle w:val="ListNumber"/>
        <w:numPr>
          <w:ilvl w:val="0"/>
          <w:numId w:val="37"/>
        </w:numPr>
      </w:pPr>
      <w:r>
        <w:rPr>
          <w:i/>
        </w:rPr>
      </w:r>
      <w:r>
        <w:rPr>
          <w:b/>
          <w:i/>
          <w:u w:val="single"/>
        </w:rPr>
        <w:t>Possession</w:t>
      </w:r>
      <w:r>
        <w:rPr>
          <w:color w:val="666666"/>
        </w:rPr>
      </w:r>
      <w:r>
        <w:rPr>
          <w:color w:val="666666"/>
        </w:rPr>
        <w:t xml:space="preserve"> (dir. Andrzej Żuławski)</w:t>
      </w:r>
    </w:p>
    <w:p>
      <w:pPr>
        <w:pStyle w:val="ListNumber"/>
        <w:numPr>
          <w:ilvl w:val="0"/>
          <w:numId w:val="37"/>
        </w:numPr>
      </w:pPr>
      <w:r>
        <w:rPr>
          <w:i/>
        </w:rPr>
      </w:r>
      <w:r>
        <w:rPr>
          <w:b/>
          <w:i/>
          <w:u w:val="single"/>
        </w:rPr>
        <w:t>Aftersun</w:t>
      </w:r>
      <w:r>
        <w:rPr>
          <w:color w:val="666666"/>
        </w:rPr>
      </w:r>
      <w:r>
        <w:rPr>
          <w:color w:val="666666"/>
        </w:rPr>
        <w:t xml:space="preserve"> (dir. Charlotte Wells)</w:t>
      </w:r>
    </w:p>
    <w:p>
      <w:pPr>
        <w:pStyle w:val="ListNumber"/>
        <w:numPr>
          <w:ilvl w:val="0"/>
          <w:numId w:val="37"/>
        </w:numPr>
      </w:pPr>
      <w:r>
        <w:rPr>
          <w:i/>
        </w:rPr>
        <w:t xml:space="preserve">Le </w:t>
      </w:r>
      <w:r>
        <w:rPr>
          <w:b/>
          <w:i/>
          <w:u w:val="single"/>
        </w:rPr>
        <w:t>bonheur</w:t>
      </w:r>
      <w:r>
        <w:rPr>
          <w:color w:val="666666"/>
        </w:rPr>
        <w:t xml:space="preserve"> (“luh boh-NURR”)</w:t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Happiness</w:t>
      </w:r>
      <w:r>
        <w:t>]</w:t>
      </w:r>
      <w:r>
        <w:rPr>
          <w:color w:val="666666"/>
        </w:rPr>
        <w:t xml:space="preserve"> (dir. Agnès Varda)</w:t>
      </w:r>
    </w:p>
    <w:p>
      <w:pPr>
        <w:pStyle w:val="ListNumber"/>
        <w:numPr>
          <w:ilvl w:val="0"/>
          <w:numId w:val="37"/>
        </w:numPr>
      </w:pPr>
      <w:r/>
      <w:r>
        <w:rPr>
          <w:b/>
          <w:u w:val="single"/>
        </w:rPr>
        <w:t>journalists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reporters</w:t>
      </w:r>
      <w:r>
        <w:t>]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rPr>
          <w:color w:val="666666"/>
        </w:rP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rPr>
          <w:color w:val="666666"/>
        </w:rP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rPr>
          <w:color w:val="666666"/>
        </w:rP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Spotlight</w:t>
      </w:r>
      <w:r>
        <w:rPr>
          <w:color w:val="666666"/>
        </w:rPr>
        <w:t xml:space="preserve"> (dir. Tom McCarthy)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rPr>
          <w:color w:val="666666"/>
        </w:rP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rPr>
          <w:color w:val="666666"/>
        </w:rPr>
        <w:t xml:space="preserve"> (dir. Alan J. Pakula)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Spotlight</w:t>
      </w:r>
      <w:r>
        <w:rPr>
          <w:color w:val="666666"/>
        </w:rPr>
        <w:t xml:space="preserve"> (dir. Tom McCarthy)</w:t>
      </w:r>
    </w:p>
    <w:p>
      <w:pPr>
        <w:pStyle w:val="ListNumber2"/>
        <w:numPr>
          <w:ilvl w:val="0"/>
          <w:numId w:val="42"/>
        </w:numPr>
      </w:pPr>
      <w:r>
        <w:rPr>
          <w:i/>
        </w:rPr>
        <w:t>All the President’s Men</w:t>
      </w:r>
      <w:r>
        <w:rPr>
          <w:color w:val="666666"/>
        </w:rPr>
        <w:t xml:space="preserve"> (dir. Alan J. Pakula)</w:t>
      </w:r>
    </w:p>
    <w:p>
      <w:pPr>
        <w:pStyle w:val="ListNumber"/>
        <w:numPr>
          <w:ilvl w:val="0"/>
          <w:numId w:val="37"/>
        </w:numPr>
      </w:pPr>
      <w:r/>
      <w:r>
        <w:rPr>
          <w:b/>
          <w:u w:val="single"/>
        </w:rPr>
        <w:t>mothers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Mother India</w:t>
      </w:r>
      <w:r>
        <w:t xml:space="preserve">; </w:t>
      </w:r>
      <w:r>
        <w:t xml:space="preserve">or </w:t>
      </w:r>
      <w:r/>
      <w:r>
        <w:rPr>
          <w:b/>
          <w:u w:val="single"/>
        </w:rPr>
        <w:t>Mother!</w:t>
      </w:r>
      <w:r>
        <w:t xml:space="preserve">; </w:t>
      </w:r>
      <w:r>
        <w:t xml:space="preserve">or </w:t>
      </w:r>
      <w:r/>
      <w:r>
        <w:rPr>
          <w:b/>
          <w:u w:val="single"/>
        </w:rPr>
        <w:t>Madeo</w:t>
      </w:r>
      <w:r>
        <w:t>]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 India</w:t>
      </w:r>
      <w:r>
        <w:rPr>
          <w:color w:val="666666"/>
        </w:rPr>
        <w:t xml:space="preserve"> (dir. Mehboob Khan)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</w:t>
      </w:r>
      <w:r>
        <w:rPr>
          <w:color w:val="666666"/>
        </w:rPr>
        <w:t xml:space="preserve"> (dir. Bong Joon-ho)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</w:t>
      </w:r>
      <w:r>
        <w:rPr>
          <w:color w:val="666666"/>
        </w:rPr>
        <w:t xml:space="preserve"> (dir. Bong Joon-ho)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</w:t>
      </w:r>
      <w:r>
        <w:rPr>
          <w:color w:val="666666"/>
        </w:rPr>
        <w:t xml:space="preserve"> (dir. Bong Joon-ho)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Mother!</w:t>
      </w:r>
      <w:r>
        <w:rPr>
          <w:color w:val="666666"/>
        </w:rPr>
        <w:t xml:space="preserve"> (dir. Darren Aronofsky)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</w:t>
      </w:r>
      <w:r>
        <w:rPr>
          <w:color w:val="666666"/>
        </w:rPr>
        <w:t xml:space="preserve"> (dir. Bong Joon-ho)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Mother!</w:t>
      </w:r>
      <w:r>
        <w:rPr>
          <w:color w:val="666666"/>
        </w:rPr>
        <w:t xml:space="preserve"> (dir. Darren Aronofsky)</w:t>
      </w:r>
    </w:p>
    <w:p>
      <w:pPr>
        <w:pStyle w:val="ListNumber2"/>
        <w:numPr>
          <w:ilvl w:val="0"/>
          <w:numId w:val="43"/>
        </w:numPr>
      </w:pPr>
      <w:r>
        <w:rPr>
          <w:i/>
        </w:rPr>
        <w:t>Mother!</w:t>
      </w:r>
      <w:r>
        <w:rPr>
          <w:color w:val="666666"/>
        </w:rPr>
        <w:t xml:space="preserve"> (dir. Darren Aronofsky)</w:t>
      </w:r>
    </w:p>
    <w:p>
      <w:r>
        <w:br w:type="page"/>
      </w:r>
    </w:p>
    <w:p>
      <w:pPr>
        <w:pStyle w:val="Heading1"/>
      </w:pPr>
      <w:r>
        <w:t>Packet 6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Stockholm</w:t>
      </w:r>
      <w:r>
        <w:rPr>
          <w:color w:val="666666"/>
        </w:rPr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rPr>
          <w:color w:val="666666"/>
        </w:rP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rPr>
          <w:color w:val="666666"/>
        </w:rP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rPr>
          <w:color w:val="666666"/>
        </w:rP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Let the Right One In</w:t>
      </w:r>
      <w:r>
        <w:rPr>
          <w:color w:val="666666"/>
        </w:rPr>
        <w:t xml:space="preserve"> (dir. Tomas Alfredson)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rPr>
          <w:color w:val="666666"/>
        </w:rP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rPr>
          <w:color w:val="666666"/>
        </w:rPr>
        <w:t xml:space="preserve"> (dir. Ruben Östlund)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Let the Right One In</w:t>
      </w:r>
      <w:r>
        <w:rPr>
          <w:color w:val="666666"/>
        </w:rPr>
        <w:t xml:space="preserve"> (dir. Tomas Alfredson)</w:t>
      </w:r>
    </w:p>
    <w:p>
      <w:pPr>
        <w:pStyle w:val="ListNumber2"/>
        <w:numPr>
          <w:ilvl w:val="0"/>
          <w:numId w:val="44"/>
        </w:numPr>
      </w:pPr>
      <w:r>
        <w:rPr>
          <w:i/>
        </w:rPr>
        <w:t>The Square</w:t>
      </w:r>
      <w:r>
        <w:rPr>
          <w:color w:val="666666"/>
        </w:rPr>
        <w:t xml:space="preserve"> (dir. Ruben Östlund)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Beastie Boys</w:t>
      </w:r>
      <w:r>
        <w:rPr>
          <w:color w:val="666666"/>
        </w:rPr>
      </w:r>
    </w:p>
    <w:p>
      <w:pPr>
        <w:pStyle w:val="ListNumber2"/>
        <w:numPr>
          <w:ilvl w:val="0"/>
          <w:numId w:val="46"/>
        </w:numPr>
      </w:pPr>
      <w:r>
        <w:t>“Shadrach”</w:t>
      </w:r>
      <w:r>
        <w:rPr>
          <w:color w:val="666666"/>
        </w:rPr>
        <w:t xml:space="preserve"> (dir. Adam Yauch)</w:t>
      </w:r>
    </w:p>
    <w:p>
      <w:pPr>
        <w:pStyle w:val="ListNumber2"/>
        <w:numPr>
          <w:ilvl w:val="0"/>
          <w:numId w:val="46"/>
        </w:numPr>
      </w:pPr>
      <w:r>
        <w:t>“Sabotage”</w:t>
      </w:r>
      <w:r>
        <w:rPr>
          <w:color w:val="666666"/>
        </w:rPr>
        <w:t xml:space="preserve"> (dir. Spike Jonze)</w:t>
      </w:r>
    </w:p>
    <w:p>
      <w:pPr>
        <w:pStyle w:val="ListNumber2"/>
        <w:numPr>
          <w:ilvl w:val="0"/>
          <w:numId w:val="46"/>
        </w:numPr>
      </w:pPr>
      <w:r>
        <w:t>“So What’cha Want”</w:t>
      </w:r>
      <w:r>
        <w:rPr>
          <w:color w:val="666666"/>
        </w:rPr>
        <w:t xml:space="preserve"> (dir. Adam Yauch)</w:t>
      </w:r>
    </w:p>
    <w:p>
      <w:pPr>
        <w:pStyle w:val="ListNumber2"/>
        <w:numPr>
          <w:ilvl w:val="0"/>
          <w:numId w:val="46"/>
        </w:numPr>
      </w:pPr>
      <w:r>
        <w:t>“Fight For Your Right, Revisited”</w:t>
      </w:r>
      <w:r>
        <w:rPr>
          <w:color w:val="666666"/>
        </w:rPr>
        <w:t xml:space="preserve"> (dir. Adam Yauch)</w:t>
      </w:r>
    </w:p>
    <w:p>
      <w:pPr>
        <w:pStyle w:val="ListNumber2"/>
        <w:numPr>
          <w:ilvl w:val="0"/>
          <w:numId w:val="46"/>
        </w:numPr>
      </w:pPr>
      <w:r>
        <w:t>“You Gotta Fight For Your Right To Party”</w:t>
      </w:r>
      <w:r>
        <w:rPr>
          <w:color w:val="666666"/>
        </w:rPr>
        <w:t xml:space="preserve"> (dir. Ric Menello, Adam Dubin)</w:t>
      </w:r>
    </w:p>
    <w:p>
      <w:pPr>
        <w:pStyle w:val="ListNumber2"/>
        <w:numPr>
          <w:ilvl w:val="0"/>
          <w:numId w:val="46"/>
        </w:numPr>
      </w:pPr>
      <w:r>
        <w:t>“Sabotage”</w:t>
      </w:r>
      <w:r>
        <w:rPr>
          <w:color w:val="666666"/>
        </w:rPr>
        <w:t xml:space="preserve"> (dir. Spike Jonze)</w:t>
      </w:r>
    </w:p>
    <w:p>
      <w:pPr>
        <w:pStyle w:val="ListNumber2"/>
        <w:numPr>
          <w:ilvl w:val="0"/>
          <w:numId w:val="46"/>
        </w:numPr>
      </w:pPr>
      <w:r>
        <w:t>“Intergalactic”</w:t>
      </w:r>
      <w:r>
        <w:rPr>
          <w:color w:val="666666"/>
        </w:rPr>
        <w:t xml:space="preserve"> (dir. Adam Yauch)</w:t>
      </w:r>
    </w:p>
    <w:p>
      <w:pPr>
        <w:pStyle w:val="ListNumber2"/>
        <w:numPr>
          <w:ilvl w:val="0"/>
          <w:numId w:val="46"/>
        </w:numPr>
      </w:pPr>
      <w:r>
        <w:t>“Fight For Your Right Revisited”</w:t>
      </w:r>
      <w:r>
        <w:rPr>
          <w:color w:val="666666"/>
        </w:rPr>
        <w:t xml:space="preserve"> (dir. Adam Yauch)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Brazil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Brasil</w:t>
      </w:r>
      <w:r>
        <w:t xml:space="preserve">; </w:t>
      </w:r>
      <w:r>
        <w:t xml:space="preserve">or </w:t>
      </w:r>
      <w:r/>
      <w:r>
        <w:rPr>
          <w:b/>
          <w:u w:val="single"/>
        </w:rPr>
        <w:t>Federative Republic of Brazil</w:t>
      </w:r>
      <w:r>
        <w:t xml:space="preserve">; </w:t>
      </w:r>
      <w:r>
        <w:t xml:space="preserve">or </w:t>
      </w:r>
      <w:r/>
      <w:r>
        <w:rPr>
          <w:b/>
          <w:u w:val="single"/>
        </w:rPr>
        <w:t>República Federativa do Brasil</w:t>
      </w:r>
      <w:r>
        <w:t>]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Neighboring Sounds</w:t>
      </w:r>
      <w:r>
        <w:rPr>
          <w:color w:val="666666"/>
        </w:rPr>
        <w:t xml:space="preserve"> (dir. Kleber Mendonça Filho)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Bacurau</w:t>
      </w:r>
      <w:r>
        <w:rPr>
          <w:color w:val="666666"/>
        </w:rPr>
        <w:t xml:space="preserve"> (dir. Juliano Dornelles, Kleber Mendonça Filho)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City of God</w:t>
      </w:r>
      <w:r>
        <w:rPr>
          <w:color w:val="666666"/>
        </w:rPr>
        <w:t xml:space="preserve"> (dir. Fernando Meirelles)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Aquarius</w:t>
      </w:r>
      <w:r>
        <w:rPr>
          <w:color w:val="666666"/>
        </w:rPr>
        <w:t xml:space="preserve"> (dir. Kleber Mendonça Filho)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Bacurau</w:t>
      </w:r>
      <w:r>
        <w:rPr>
          <w:color w:val="666666"/>
        </w:rPr>
        <w:t xml:space="preserve"> (dir. Juliano Dornelles, Kleber Mendonça Filho)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City of God</w:t>
      </w:r>
      <w:r>
        <w:rPr>
          <w:color w:val="666666"/>
        </w:rPr>
        <w:t xml:space="preserve"> (dir. Fernando Meirelles)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City of God</w:t>
      </w:r>
      <w:r>
        <w:rPr>
          <w:color w:val="666666"/>
        </w:rPr>
        <w:t xml:space="preserve"> (dir. Fernando Meirelles)</w:t>
      </w:r>
    </w:p>
    <w:p>
      <w:pPr>
        <w:pStyle w:val="ListNumber2"/>
        <w:numPr>
          <w:ilvl w:val="0"/>
          <w:numId w:val="47"/>
        </w:numPr>
      </w:pPr>
      <w:r>
        <w:rPr>
          <w:i/>
        </w:rPr>
        <w:t>City of God</w:t>
      </w:r>
      <w:r>
        <w:rPr>
          <w:color w:val="666666"/>
        </w:rPr>
        <w:t xml:space="preserve"> (dir. Fernando Meirelles)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New Zealand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Aotearoa</w:t>
      </w:r>
      <w:r>
        <w:t>]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Once Were Warriors</w:t>
      </w:r>
      <w:r>
        <w:rPr>
          <w:color w:val="666666"/>
        </w:rPr>
        <w:t xml:space="preserve"> (dir. Lee Tamahori)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Two Cars, One Night</w:t>
      </w:r>
      <w:r>
        <w:rPr>
          <w:color w:val="666666"/>
        </w:rP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Hunt for the Wilderpeople</w:t>
      </w:r>
      <w:r>
        <w:rPr>
          <w:color w:val="666666"/>
        </w:rP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Boy</w:t>
      </w:r>
      <w:r>
        <w:rPr>
          <w:color w:val="666666"/>
        </w:rP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Hunt for the Wilderpeople</w:t>
      </w:r>
      <w:r>
        <w:rPr>
          <w:color w:val="666666"/>
        </w:rP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Hunt for the Wilderpeople</w:t>
      </w:r>
      <w:r>
        <w:rPr>
          <w:color w:val="666666"/>
        </w:rPr>
        <w:t xml:space="preserve"> (dir. Taika Waititi)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Whale Rider</w:t>
      </w:r>
      <w:r>
        <w:rPr>
          <w:color w:val="666666"/>
        </w:rPr>
        <w:t xml:space="preserve"> (dir. Niki Caro)</w:t>
      </w:r>
    </w:p>
    <w:p>
      <w:pPr>
        <w:pStyle w:val="ListNumber2"/>
        <w:numPr>
          <w:ilvl w:val="0"/>
          <w:numId w:val="48"/>
        </w:numPr>
      </w:pPr>
      <w:r>
        <w:rPr>
          <w:i/>
        </w:rPr>
        <w:t>Hunt for the Wilderpeople</w:t>
      </w:r>
      <w:r>
        <w:rPr>
          <w:color w:val="666666"/>
        </w:rPr>
        <w:t xml:space="preserve"> (dir. Taika Waititi)</w:t>
      </w:r>
    </w:p>
    <w:p>
      <w:pPr>
        <w:pStyle w:val="ListNumber"/>
        <w:numPr>
          <w:ilvl w:val="0"/>
          <w:numId w:val="45"/>
        </w:numPr>
      </w:pPr>
      <w:r>
        <w:t>Stephen</w:t>
      </w:r>
      <w:r>
        <w:t xml:space="preserve"> </w:t>
      </w:r>
      <w:r>
        <w:rPr>
          <w:b/>
          <w:u w:val="single"/>
        </w:rPr>
        <w:t>Chow</w:t>
      </w:r>
      <w:r>
        <w:rPr>
          <w:color w:val="666666"/>
        </w:rPr>
      </w:r>
      <w:r>
        <w:t xml:space="preserve"> [</w:t>
      </w:r>
      <w:r>
        <w:t xml:space="preserve">or </w:t>
      </w:r>
      <w:r>
        <w:t>Stephen</w:t>
      </w:r>
      <w:r>
        <w:t xml:space="preserve"> </w:t>
      </w:r>
      <w:r>
        <w:t>Chow</w:t>
      </w:r>
      <w:r>
        <w:t xml:space="preserve"> </w:t>
      </w:r>
      <w:r>
        <w:rPr>
          <w:b/>
          <w:u w:val="single"/>
        </w:rPr>
        <w:t>Sing-chi</w:t>
      </w:r>
      <w:r>
        <w:t>]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Shaolin Soccer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Kung Fu Hustle</w:t>
      </w:r>
    </w:p>
    <w:p>
      <w:pPr>
        <w:pStyle w:val="ListNumber2"/>
        <w:numPr>
          <w:ilvl w:val="0"/>
          <w:numId w:val="49"/>
        </w:numPr>
      </w:pPr>
      <w:r>
        <w:rPr>
          <w:i/>
        </w:rPr>
        <w:t>Shaolin Soccer</w:t>
      </w:r>
    </w:p>
    <w:p>
      <w:pPr>
        <w:pStyle w:val="ListNumber"/>
        <w:numPr>
          <w:ilvl w:val="0"/>
          <w:numId w:val="45"/>
        </w:numPr>
      </w:pPr>
      <w:r>
        <w:t>Paul</w:t>
      </w:r>
      <w:r>
        <w:t xml:space="preserve"> </w:t>
      </w:r>
      <w:r>
        <w:rPr>
          <w:b/>
          <w:u w:val="single"/>
        </w:rPr>
        <w:t>Schrader</w:t>
      </w:r>
      <w:r>
        <w:rPr>
          <w:color w:val="666666"/>
        </w:rPr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Transcendental Style in Film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2"/>
        <w:numPr>
          <w:ilvl w:val="0"/>
          <w:numId w:val="50"/>
        </w:numPr>
      </w:pPr>
      <w:r>
        <w:rPr>
          <w:i/>
        </w:rPr>
        <w:t>First Reformed</w:t>
      </w:r>
    </w:p>
    <w:p>
      <w:pPr>
        <w:pStyle w:val="ListNumber"/>
        <w:numPr>
          <w:ilvl w:val="0"/>
          <w:numId w:val="45"/>
        </w:numPr>
      </w:pPr>
      <w:r>
        <w:t>Greta</w:t>
      </w:r>
      <w:r>
        <w:t xml:space="preserve"> </w:t>
      </w:r>
      <w:r>
        <w:rPr>
          <w:b/>
          <w:u w:val="single"/>
        </w:rPr>
        <w:t>Garbo</w:t>
      </w:r>
      <w:r>
        <w:rPr>
          <w:color w:val="666666"/>
        </w:rPr>
      </w:r>
      <w:r>
        <w:t xml:space="preserve"> [</w:t>
      </w:r>
      <w:r>
        <w:t xml:space="preserve">or </w:t>
      </w:r>
      <w:r>
        <w:t>Greta</w:t>
      </w:r>
      <w:r>
        <w:t xml:space="preserve"> </w:t>
      </w:r>
      <w:r>
        <w:t>Lovisa</w:t>
      </w:r>
      <w:r>
        <w:t xml:space="preserve"> </w:t>
      </w:r>
      <w:r>
        <w:rPr>
          <w:b/>
          <w:u w:val="single"/>
        </w:rPr>
        <w:t>Gustafsson</w:t>
      </w:r>
      <w:r>
        <w:t>]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rPr>
          <w:color w:val="666666"/>
        </w:rP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rPr>
          <w:color w:val="666666"/>
        </w:rP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rPr>
          <w:color w:val="666666"/>
        </w:rP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rPr>
          <w:color w:val="666666"/>
        </w:rP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Ninotchka</w:t>
      </w:r>
      <w:r>
        <w:rPr>
          <w:color w:val="666666"/>
        </w:rPr>
        <w:t xml:space="preserve"> (dir. Ernst Lubitsch)</w:t>
      </w:r>
    </w:p>
    <w:p>
      <w:pPr>
        <w:pStyle w:val="ListNumber2"/>
        <w:numPr>
          <w:ilvl w:val="0"/>
          <w:numId w:val="51"/>
        </w:numPr>
      </w:pPr>
      <w:r>
        <w:t>“The Face of Garbo”</w:t>
      </w:r>
      <w:r>
        <w:rPr>
          <w:color w:val="666666"/>
        </w:rPr>
        <w:t xml:space="preserve"> (by Roland Barthes)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Grand Hotel</w:t>
      </w:r>
      <w:r>
        <w:rPr>
          <w:color w:val="666666"/>
        </w:rPr>
        <w:t xml:space="preserve"> (dir. Edmund Goulding)</w:t>
      </w:r>
    </w:p>
    <w:p>
      <w:pPr>
        <w:pStyle w:val="ListNumber2"/>
        <w:numPr>
          <w:ilvl w:val="0"/>
          <w:numId w:val="51"/>
        </w:numPr>
      </w:pPr>
      <w:r>
        <w:rPr>
          <w:i/>
        </w:rPr>
        <w:t>Queen Christina</w:t>
      </w:r>
      <w:r>
        <w:rPr>
          <w:color w:val="666666"/>
        </w:rPr>
        <w:t xml:space="preserve"> (dir. Rouben Mamoulian)</w:t>
      </w:r>
    </w:p>
    <w:p>
      <w:pPr>
        <w:pStyle w:val="ListNumber"/>
        <w:numPr>
          <w:ilvl w:val="0"/>
          <w:numId w:val="45"/>
        </w:numPr>
      </w:pPr>
      <w:r>
        <w:rPr>
          <w:i/>
        </w:rPr>
      </w:r>
      <w:r>
        <w:rPr>
          <w:b/>
          <w:i/>
          <w:u w:val="single"/>
        </w:rPr>
        <w:t>Shaft</w:t>
      </w:r>
      <w:r>
        <w:rPr>
          <w:color w:val="666666"/>
        </w:rPr>
      </w:r>
      <w:r>
        <w:rPr>
          <w:color w:val="666666"/>
        </w:rPr>
        <w:t xml:space="preserve"> (dir. Gordon Parks)</w:t>
      </w:r>
    </w:p>
    <w:p>
      <w:pPr>
        <w:pStyle w:val="ListNumber"/>
        <w:numPr>
          <w:ilvl w:val="0"/>
          <w:numId w:val="45"/>
        </w:numPr>
      </w:pPr>
      <w:r/>
      <w:r>
        <w:rPr>
          <w:b/>
          <w:u w:val="single"/>
        </w:rPr>
        <w:t>Talking Heads</w:t>
      </w:r>
      <w:r>
        <w:rPr>
          <w:color w:val="666666"/>
        </w:rPr>
      </w:r>
      <w:r>
        <w:t xml:space="preserve"> [</w:t>
      </w:r>
      <w:r>
        <w:t xml:space="preserve">accept </w:t>
      </w:r>
      <w:r/>
      <w:r>
        <w:rPr>
          <w:b/>
          <w:u w:val="single"/>
        </w:rPr>
        <w:t>David Byrne</w:t>
      </w:r>
      <w:r>
        <w:t>]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True Stories</w:t>
      </w:r>
      <w:r>
        <w:rPr>
          <w:color w:val="666666"/>
        </w:rPr>
        <w:t xml:space="preserve"> (dir. David Byrne)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True Stories</w:t>
      </w:r>
      <w:r>
        <w:rPr>
          <w:color w:val="666666"/>
        </w:rPr>
        <w:t xml:space="preserve"> (dir. David Byrne)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Stop Making Sense</w:t>
      </w:r>
      <w:r>
        <w:rPr>
          <w:color w:val="666666"/>
        </w:rPr>
        <w:t xml:space="preserve"> (dir. Jonathan Demme)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Stop Making Sense</w:t>
      </w:r>
      <w:r>
        <w:rPr>
          <w:color w:val="666666"/>
        </w:rPr>
        <w:t xml:space="preserve"> (dir. Jonathan Demme)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True Stories</w:t>
      </w:r>
      <w:r>
        <w:rPr>
          <w:color w:val="666666"/>
        </w:rPr>
        <w:t xml:space="preserve"> (dir. David Byrne)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True Stories</w:t>
      </w:r>
      <w:r>
        <w:rPr>
          <w:color w:val="666666"/>
        </w:rPr>
        <w:t xml:space="preserve"> (dir. David Byrne)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Stop Making Sense</w:t>
      </w:r>
      <w:r>
        <w:rPr>
          <w:color w:val="666666"/>
        </w:rPr>
        <w:t xml:space="preserve"> (dir. Jonathan Demme)</w:t>
      </w:r>
    </w:p>
    <w:p>
      <w:pPr>
        <w:pStyle w:val="ListNumber2"/>
        <w:numPr>
          <w:ilvl w:val="0"/>
          <w:numId w:val="52"/>
        </w:numPr>
      </w:pPr>
      <w:r>
        <w:rPr>
          <w:i/>
        </w:rPr>
        <w:t>Stop Making Sense</w:t>
      </w:r>
      <w:r>
        <w:rPr>
          <w:color w:val="666666"/>
        </w:rPr>
        <w:t xml:space="preserve"> (dir. Jonathan Demme)</w:t>
      </w:r>
    </w:p>
    <w:p>
      <w:pPr>
        <w:pStyle w:val="ListNumber"/>
        <w:numPr>
          <w:ilvl w:val="0"/>
          <w:numId w:val="45"/>
        </w:numPr>
      </w:pPr>
      <w:r>
        <w:t>Henri-Georges</w:t>
      </w:r>
      <w:r>
        <w:t xml:space="preserve"> </w:t>
      </w:r>
      <w:r>
        <w:rPr>
          <w:b/>
          <w:u w:val="single"/>
        </w:rPr>
        <w:t>Clouzot</w:t>
      </w:r>
      <w:r>
        <w:rPr>
          <w:color w:val="666666"/>
        </w:rPr>
        <w:t xml:space="preserve"> (“awn-REE-zhorzh cloo-ZOH”)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The Wages of Fear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Diabolique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The Wages of Fear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Diabolique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Diabolique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The Wages of Fear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The Wages of Fear</w:t>
      </w:r>
    </w:p>
    <w:p>
      <w:pPr>
        <w:pStyle w:val="ListNumber2"/>
        <w:numPr>
          <w:ilvl w:val="0"/>
          <w:numId w:val="53"/>
        </w:numPr>
      </w:pPr>
      <w:r>
        <w:rPr>
          <w:i/>
        </w:rPr>
        <w:t>Diabolique</w:t>
      </w:r>
    </w:p>
    <w:p>
      <w:r>
        <w:br w:type="page"/>
      </w:r>
    </w:p>
    <w:p>
      <w:pPr>
        <w:pStyle w:val="Heading1"/>
      </w:pPr>
      <w:r>
        <w:t>Packet 7</w:t>
      </w:r>
    </w:p>
    <w:p>
      <w:pPr>
        <w:pStyle w:val="ListNumber"/>
        <w:numPr>
          <w:ilvl w:val="0"/>
          <w:numId w:val="55"/>
        </w:numPr>
      </w:pPr>
      <w:r>
        <w:t>Jacques</w:t>
      </w:r>
      <w:r>
        <w:t xml:space="preserve"> </w:t>
      </w:r>
      <w:r>
        <w:rPr>
          <w:b/>
          <w:u w:val="single"/>
        </w:rPr>
        <w:t>Tati</w:t>
      </w:r>
      <w:r>
        <w:rPr>
          <w:color w:val="666666"/>
        </w:rPr>
      </w:r>
    </w:p>
    <w:p>
      <w:pPr>
        <w:pStyle w:val="ListNumber2"/>
        <w:numPr>
          <w:ilvl w:val="0"/>
          <w:numId w:val="54"/>
        </w:numPr>
      </w:pPr>
      <w:r>
        <w:rPr>
          <w:i/>
        </w:rPr>
        <w:t>Trafic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Mon Oncle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Monsieur Hulot’s Holiday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Playtime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Playtime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Mon Oncle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Playtime</w:t>
      </w:r>
    </w:p>
    <w:p>
      <w:pPr>
        <w:pStyle w:val="ListNumber2"/>
        <w:numPr>
          <w:ilvl w:val="0"/>
          <w:numId w:val="54"/>
        </w:numPr>
      </w:pPr>
      <w:r>
        <w:rPr>
          <w:i/>
        </w:rPr>
        <w:t>Mon Oncle</w:t>
      </w:r>
    </w:p>
    <w:p>
      <w:pPr>
        <w:pStyle w:val="ListNumber"/>
        <w:numPr>
          <w:ilvl w:val="0"/>
          <w:numId w:val="55"/>
        </w:numPr>
      </w:pPr>
      <w:r>
        <w:rPr>
          <w:i/>
        </w:rPr>
      </w:r>
      <w:r>
        <w:rPr>
          <w:b/>
          <w:i/>
          <w:u w:val="single"/>
        </w:rPr>
        <w:t>Sullivan’s Travels</w:t>
      </w:r>
      <w:r>
        <w:rPr>
          <w:color w:val="666666"/>
        </w:rPr>
      </w:r>
      <w:r>
        <w:rPr>
          <w:color w:val="666666"/>
        </w:rPr>
        <w:t xml:space="preserve"> (dir. Preston Sturges)</w:t>
      </w:r>
    </w:p>
    <w:p>
      <w:pPr>
        <w:pStyle w:val="ListNumber"/>
        <w:numPr>
          <w:ilvl w:val="0"/>
          <w:numId w:val="55"/>
        </w:numPr>
      </w:pPr>
      <w:r>
        <w:t>Willem</w:t>
      </w:r>
      <w:r>
        <w:t xml:space="preserve"> </w:t>
      </w:r>
      <w:r>
        <w:rPr>
          <w:b/>
          <w:u w:val="single"/>
        </w:rPr>
        <w:t>Dafoe</w:t>
      </w:r>
      <w:r>
        <w:rPr>
          <w:color w:val="666666"/>
        </w:rPr>
      </w:r>
      <w:r>
        <w:t xml:space="preserve"> [</w:t>
      </w:r>
      <w:r>
        <w:t xml:space="preserve">or </w:t>
      </w:r>
      <w:r>
        <w:t>William</w:t>
      </w:r>
      <w:r>
        <w:t xml:space="preserve"> </w:t>
      </w:r>
      <w:r>
        <w:t>James</w:t>
      </w:r>
      <w:r>
        <w:t xml:space="preserve"> </w:t>
      </w:r>
      <w:r>
        <w:rPr>
          <w:b/>
          <w:u w:val="single"/>
        </w:rPr>
        <w:t>Dafoe</w:t>
      </w:r>
      <w:r>
        <w:t xml:space="preserve">; </w:t>
      </w:r>
      <w:r>
        <w:t xml:space="preserve">prompt on </w:t>
      </w:r>
      <w:r>
        <w:t>Carson</w:t>
      </w:r>
      <w:r>
        <w:t xml:space="preserve"> </w:t>
      </w:r>
      <w:r>
        <w:rPr>
          <w:u w:val="single"/>
        </w:rPr>
        <w:t>Clay</w:t>
      </w:r>
      <w:r>
        <w:t>]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Shadow of the Vampire</w:t>
      </w:r>
      <w:r>
        <w:rPr>
          <w:color w:val="666666"/>
        </w:rPr>
        <w:t xml:space="preserve"> (dir. E. Elias Merhige)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The Florida Project</w:t>
      </w:r>
      <w:r>
        <w:rPr>
          <w:color w:val="666666"/>
        </w:rPr>
        <w:t xml:space="preserve"> (dir. Sean Baker)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Mr. Bean’s Holiday</w:t>
      </w:r>
      <w:r>
        <w:rPr>
          <w:color w:val="666666"/>
        </w:rPr>
        <w:t xml:space="preserve"> (dir. Steve Bendelack)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The Lighthouse</w:t>
      </w:r>
      <w:r>
        <w:rPr>
          <w:color w:val="666666"/>
        </w:rPr>
        <w:t xml:space="preserve"> (dir. Robert Eggers)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Spider-Man</w:t>
      </w:r>
      <w:r>
        <w:rPr>
          <w:color w:val="666666"/>
        </w:rPr>
        <w:t xml:space="preserve"> (dir. Sam Raimi)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The Lighthouse</w:t>
      </w:r>
      <w:r>
        <w:rPr>
          <w:color w:val="666666"/>
        </w:rPr>
        <w:t xml:space="preserve"> (dir. Robert Eggers)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The Lighthouse</w:t>
      </w:r>
      <w:r>
        <w:rPr>
          <w:color w:val="666666"/>
        </w:rPr>
        <w:t xml:space="preserve"> (dir. Robert Eggers)</w:t>
      </w:r>
    </w:p>
    <w:p>
      <w:pPr>
        <w:pStyle w:val="ListNumber2"/>
        <w:numPr>
          <w:ilvl w:val="0"/>
          <w:numId w:val="56"/>
        </w:numPr>
      </w:pPr>
      <w:r>
        <w:rPr>
          <w:i/>
        </w:rPr>
        <w:t>Spider-Man</w:t>
      </w:r>
      <w:r>
        <w:rPr>
          <w:color w:val="666666"/>
        </w:rPr>
        <w:t xml:space="preserve"> (dir. Sam Raimi)</w:t>
      </w:r>
    </w:p>
    <w:p>
      <w:pPr>
        <w:pStyle w:val="ListNumber"/>
        <w:numPr>
          <w:ilvl w:val="0"/>
          <w:numId w:val="55"/>
        </w:numPr>
      </w:pPr>
      <w:r>
        <w:rPr>
          <w:i/>
        </w:rPr>
      </w:r>
      <w:r>
        <w:rPr>
          <w:b/>
          <w:i/>
          <w:u w:val="single"/>
        </w:rPr>
        <w:t>Kill Bill</w:t>
      </w:r>
      <w:r>
        <w:rPr>
          <w:color w:val="666666"/>
        </w:rPr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Kill Bill: Volume 1</w:t>
      </w:r>
      <w:r>
        <w:t xml:space="preserve">; 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Kill Bill: Volume 2</w:t>
      </w:r>
      <w:r>
        <w:t>]</w:t>
      </w:r>
      <w:r>
        <w:rPr>
          <w:color w:val="666666"/>
        </w:rPr>
        <w:t xml:space="preserve"> (dir. Quentin Tarantino)</w:t>
      </w:r>
    </w:p>
    <w:p>
      <w:pPr>
        <w:pStyle w:val="ListNumber"/>
        <w:numPr>
          <w:ilvl w:val="0"/>
          <w:numId w:val="55"/>
        </w:numPr>
      </w:pPr>
      <w:r>
        <w:t>Lynne</w:t>
      </w:r>
      <w:r>
        <w:t xml:space="preserve"> </w:t>
      </w:r>
      <w:r>
        <w:rPr>
          <w:b/>
          <w:u w:val="single"/>
        </w:rPr>
        <w:t>Ramsay</w:t>
      </w:r>
      <w:r>
        <w:rPr>
          <w:color w:val="666666"/>
        </w:rPr>
      </w:r>
    </w:p>
    <w:p>
      <w:pPr>
        <w:pStyle w:val="ListNumber2"/>
        <w:numPr>
          <w:ilvl w:val="0"/>
          <w:numId w:val="57"/>
        </w:numPr>
      </w:pPr>
      <w:r>
        <w:rPr>
          <w:i/>
        </w:rPr>
        <w:t>You Were Never Really Here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You Were Never Really Here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Ratcatcher</w:t>
      </w:r>
    </w:p>
    <w:p>
      <w:pPr>
        <w:pStyle w:val="ListNumber2"/>
        <w:numPr>
          <w:ilvl w:val="0"/>
          <w:numId w:val="57"/>
        </w:numPr>
      </w:pPr>
      <w:r>
        <w:rPr>
          <w:i/>
        </w:rPr>
        <w:t>We Need to Talk About Kevin</w:t>
      </w:r>
    </w:p>
    <w:p>
      <w:pPr>
        <w:pStyle w:val="ListNumber"/>
        <w:numPr>
          <w:ilvl w:val="0"/>
          <w:numId w:val="55"/>
        </w:numPr>
      </w:pPr>
      <w:r/>
      <w:r>
        <w:rPr>
          <w:b/>
          <w:u w:val="single"/>
        </w:rPr>
        <w:t>Soviet Union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USSR</w:t>
      </w:r>
      <w:r>
        <w:t xml:space="preserve">; </w:t>
      </w:r>
      <w:r>
        <w:t xml:space="preserve">or </w:t>
      </w:r>
      <w:r/>
      <w:r>
        <w:rPr>
          <w:b/>
          <w:u w:val="single"/>
        </w:rPr>
        <w:t>Union of Soviet Socialist Republics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Belarus</w:t>
      </w:r>
      <w:r>
        <w:t xml:space="preserve">; </w:t>
      </w:r>
      <w:r>
        <w:t xml:space="preserve">prompt on </w:t>
      </w:r>
      <w:r/>
      <w:r>
        <w:rPr>
          <w:u w:val="single"/>
        </w:rPr>
        <w:t>Russia</w:t>
      </w:r>
      <w:r>
        <w:t>]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The Ascent</w:t>
      </w:r>
      <w:r>
        <w:rPr>
          <w:color w:val="666666"/>
        </w:rPr>
        <w:t xml:space="preserve"> (dir. Larisa Shepitko)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rPr>
          <w:color w:val="666666"/>
        </w:rPr>
        <w:t xml:space="preserve"> (dir. Elem Klimov)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The Ascent</w:t>
      </w:r>
      <w:r>
        <w:rPr>
          <w:color w:val="666666"/>
        </w:rPr>
        <w:t xml:space="preserve"> (dir. Larisa Shepitko)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rPr>
          <w:color w:val="666666"/>
        </w:rPr>
        <w:t xml:space="preserve"> (dir. Elem Klimov)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rPr>
          <w:color w:val="666666"/>
        </w:rPr>
        <w:t xml:space="preserve"> (dir. Elem Klimov)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The Ascent</w:t>
      </w:r>
      <w:r>
        <w:rPr>
          <w:color w:val="666666"/>
        </w:rPr>
        <w:t xml:space="preserve"> (dir. Larisa Shepitko)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rPr>
          <w:color w:val="666666"/>
        </w:rPr>
        <w:t xml:space="preserve"> (dir. Elem Klimov)</w:t>
      </w:r>
    </w:p>
    <w:p>
      <w:pPr>
        <w:pStyle w:val="ListNumber2"/>
        <w:numPr>
          <w:ilvl w:val="0"/>
          <w:numId w:val="58"/>
        </w:numPr>
      </w:pPr>
      <w:r>
        <w:rPr>
          <w:i/>
        </w:rPr>
        <w:t>Come and See</w:t>
      </w:r>
      <w:r>
        <w:rPr>
          <w:color w:val="666666"/>
        </w:rPr>
        <w:t xml:space="preserve"> (dir. Elem Klimov)</w:t>
      </w:r>
    </w:p>
    <w:p>
      <w:pPr>
        <w:pStyle w:val="ListNumber"/>
        <w:numPr>
          <w:ilvl w:val="0"/>
          <w:numId w:val="55"/>
        </w:numPr>
      </w:pPr>
      <w:r/>
      <w:r>
        <w:rPr>
          <w:b/>
          <w:u w:val="single"/>
        </w:rPr>
        <w:t>Witness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Witness for the Prosecution</w:t>
      </w:r>
      <w:r>
        <w:t>]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</w:t>
      </w:r>
      <w:r>
        <w:rPr>
          <w:color w:val="666666"/>
        </w:rPr>
        <w:t xml:space="preserve"> (dir. Peter Weir)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</w:t>
      </w:r>
      <w:r>
        <w:rPr>
          <w:color w:val="666666"/>
        </w:rPr>
        <w:t xml:space="preserve"> (dir. Peter Weir)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</w:t>
      </w:r>
      <w:r>
        <w:rPr>
          <w:color w:val="666666"/>
        </w:rPr>
        <w:t xml:space="preserve"> (dir. Peter Weir)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 for the Prosecution</w:t>
      </w:r>
      <w:r>
        <w:rPr>
          <w:color w:val="666666"/>
        </w:rPr>
        <w:t xml:space="preserve"> (dir. Billy Wilder)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</w:t>
      </w:r>
      <w:r>
        <w:rPr>
          <w:color w:val="666666"/>
        </w:rPr>
        <w:t xml:space="preserve"> (dir. Peter Weir)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 for the Prosecution</w:t>
      </w:r>
      <w:r>
        <w:rPr>
          <w:color w:val="666666"/>
        </w:rPr>
        <w:t xml:space="preserve"> (dir. Billy Wilder)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 for the Prosecution</w:t>
      </w:r>
      <w:r>
        <w:rPr>
          <w:color w:val="666666"/>
        </w:rPr>
        <w:t xml:space="preserve"> (dir. Billy Wilder)</w:t>
      </w:r>
    </w:p>
    <w:p>
      <w:pPr>
        <w:pStyle w:val="ListNumber2"/>
        <w:numPr>
          <w:ilvl w:val="0"/>
          <w:numId w:val="59"/>
        </w:numPr>
      </w:pPr>
      <w:r>
        <w:rPr>
          <w:i/>
        </w:rPr>
        <w:t>Witness for the Prosecution</w:t>
      </w:r>
      <w:r>
        <w:rPr>
          <w:color w:val="666666"/>
        </w:rPr>
        <w:t xml:space="preserve"> (dir. Billy Wilder)</w:t>
      </w:r>
    </w:p>
    <w:p>
      <w:pPr>
        <w:pStyle w:val="ListNumber"/>
        <w:numPr>
          <w:ilvl w:val="0"/>
          <w:numId w:val="55"/>
        </w:numPr>
      </w:pPr>
      <w:r/>
      <w:r>
        <w:rPr>
          <w:b/>
          <w:u w:val="single"/>
        </w:rPr>
        <w:t>Minnesota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MN</w:t>
      </w:r>
      <w:r>
        <w:t>]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A Simple Plan</w:t>
      </w:r>
      <w:r>
        <w:rPr>
          <w:color w:val="666666"/>
        </w:rPr>
        <w:t xml:space="preserve"> (dir. Sam Raimi)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A Simple Plan</w:t>
      </w:r>
      <w:r>
        <w:rPr>
          <w:color w:val="666666"/>
        </w:rPr>
        <w:t xml:space="preserve"> (dir. Sam Raimi)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rPr>
          <w:color w:val="666666"/>
        </w:rPr>
        <w:t xml:space="preserve"> (dir. Joel Coen)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A Simple Plan</w:t>
      </w:r>
      <w:r>
        <w:rPr>
          <w:color w:val="666666"/>
        </w:rPr>
        <w:t xml:space="preserve"> (dir. Sam Raimi)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rPr>
          <w:color w:val="666666"/>
        </w:rPr>
        <w:t xml:space="preserve"> (dir. Joel Coen)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rPr>
          <w:color w:val="666666"/>
        </w:rPr>
        <w:t xml:space="preserve"> (dir. Joel Coen)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rPr>
          <w:color w:val="666666"/>
        </w:rPr>
        <w:t xml:space="preserve"> (dir. Joel Coen)</w:t>
      </w:r>
    </w:p>
    <w:p>
      <w:pPr>
        <w:pStyle w:val="ListNumber2"/>
        <w:numPr>
          <w:ilvl w:val="0"/>
          <w:numId w:val="60"/>
        </w:numPr>
      </w:pPr>
      <w:r>
        <w:rPr>
          <w:i/>
        </w:rPr>
        <w:t>Fargo</w:t>
      </w:r>
      <w:r>
        <w:rPr>
          <w:color w:val="666666"/>
        </w:rPr>
        <w:t xml:space="preserve"> (dir. Joel Coen)</w:t>
      </w:r>
    </w:p>
    <w:p>
      <w:pPr>
        <w:pStyle w:val="ListNumber"/>
        <w:numPr>
          <w:ilvl w:val="0"/>
          <w:numId w:val="55"/>
        </w:numPr>
      </w:pPr>
      <w:r>
        <w:t>William</w:t>
      </w:r>
      <w:r>
        <w:t xml:space="preserve"> </w:t>
      </w:r>
      <w:r>
        <w:rPr>
          <w:b/>
          <w:u w:val="single"/>
        </w:rPr>
        <w:t>Shakespeare</w:t>
      </w:r>
      <w:r>
        <w:rPr>
          <w:color w:val="666666"/>
        </w:rPr>
      </w:r>
    </w:p>
    <w:p>
      <w:pPr>
        <w:pStyle w:val="ListNumber2"/>
        <w:numPr>
          <w:ilvl w:val="0"/>
          <w:numId w:val="61"/>
        </w:numPr>
      </w:pPr>
      <w:r>
        <w:rPr>
          <w:i/>
        </w:rPr>
        <w:t>Haider</w:t>
      </w:r>
      <w:r>
        <w:rPr>
          <w:color w:val="666666"/>
        </w:rPr>
        <w:t xml:space="preserve"> (dir. Vishal Bhardwaj)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Ran</w:t>
      </w:r>
      <w:r>
        <w:rPr>
          <w:color w:val="666666"/>
        </w:rP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Ran</w:t>
      </w:r>
      <w:r>
        <w:rPr>
          <w:color w:val="666666"/>
        </w:rP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Throne of Blood</w:t>
      </w:r>
      <w:r>
        <w:rPr>
          <w:color w:val="666666"/>
        </w:rP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Throne of Blood</w:t>
      </w:r>
      <w:r>
        <w:rPr>
          <w:color w:val="666666"/>
        </w:rP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Throne of Blood</w:t>
      </w:r>
      <w:r>
        <w:rPr>
          <w:color w:val="666666"/>
        </w:rP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Ran</w:t>
      </w:r>
      <w:r>
        <w:rPr>
          <w:color w:val="666666"/>
        </w:rPr>
        <w:t xml:space="preserve"> (dir. Akira Kurosawa)</w:t>
      </w:r>
    </w:p>
    <w:p>
      <w:pPr>
        <w:pStyle w:val="ListNumber2"/>
        <w:numPr>
          <w:ilvl w:val="0"/>
          <w:numId w:val="61"/>
        </w:numPr>
      </w:pPr>
      <w:r>
        <w:rPr>
          <w:i/>
        </w:rPr>
        <w:t>Throne of Blood</w:t>
      </w:r>
      <w:r>
        <w:rPr>
          <w:color w:val="666666"/>
        </w:rPr>
        <w:t xml:space="preserve"> (dir. Akira Kurosawa)</w:t>
      </w:r>
    </w:p>
    <w:p>
      <w:pPr>
        <w:pStyle w:val="ListNumber"/>
        <w:numPr>
          <w:ilvl w:val="0"/>
          <w:numId w:val="55"/>
        </w:numPr>
      </w:pPr>
      <w:r/>
      <w:r>
        <w:rPr>
          <w:b/>
          <w:u w:val="single"/>
        </w:rPr>
        <w:t>madness</w:t>
      </w:r>
      <w:r>
        <w:rPr>
          <w:color w:val="666666"/>
        </w:rPr>
      </w:r>
      <w:r>
        <w:t xml:space="preserve"> [</w:t>
      </w:r>
      <w:r>
        <w:t xml:space="preserve">or </w:t>
      </w:r>
      <w:r>
        <w:t xml:space="preserve">A </w:t>
      </w:r>
      <w:r>
        <w:rPr>
          <w:b/>
          <w:u w:val="single"/>
        </w:rPr>
        <w:t>Page of Madness</w:t>
      </w:r>
      <w:r>
        <w:t xml:space="preserve">; </w:t>
      </w:r>
      <w:r>
        <w:t xml:space="preserve">or </w:t>
      </w:r>
      <w:r/>
      <w:r>
        <w:rPr>
          <w:b/>
          <w:u w:val="single"/>
        </w:rPr>
        <w:t>In the Mouth of Madness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Kurutta Ichipeiji</w:t>
      </w:r>
      <w:r>
        <w:t>]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rPr>
          <w:color w:val="666666"/>
        </w:rP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A Page of Madness</w:t>
      </w:r>
      <w:r>
        <w:rPr>
          <w:color w:val="666666"/>
        </w:rPr>
        <w:t xml:space="preserve"> (dir. Teinosuke Kinugasa)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A Page of Madness</w:t>
      </w:r>
      <w:r>
        <w:rPr>
          <w:color w:val="666666"/>
        </w:rPr>
        <w:t xml:space="preserve"> (dir. Teinosuke Kinugasa)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rPr>
          <w:color w:val="666666"/>
        </w:rP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rPr>
          <w:color w:val="666666"/>
        </w:rP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rPr>
          <w:color w:val="666666"/>
        </w:rP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rPr>
          <w:color w:val="666666"/>
        </w:rPr>
        <w:t xml:space="preserve"> (dir. John Carpenter)</w:t>
      </w:r>
    </w:p>
    <w:p>
      <w:pPr>
        <w:pStyle w:val="ListNumber2"/>
        <w:numPr>
          <w:ilvl w:val="0"/>
          <w:numId w:val="62"/>
        </w:numPr>
      </w:pPr>
      <w:r>
        <w:rPr>
          <w:i/>
        </w:rPr>
        <w:t>In the Mouth of Madness</w:t>
      </w:r>
      <w:r>
        <w:rPr>
          <w:color w:val="666666"/>
        </w:rPr>
        <w:t xml:space="preserve"> (dir. John Carpenter)</w:t>
      </w:r>
    </w:p>
    <w:p>
      <w:r>
        <w:br w:type="page"/>
      </w:r>
    </w:p>
    <w:p>
      <w:pPr>
        <w:pStyle w:val="Heading1"/>
      </w:pPr>
      <w:r>
        <w:t>Packet 8</w:t>
      </w:r>
    </w:p>
    <w:p>
      <w:pPr>
        <w:pStyle w:val="ListNumber"/>
        <w:numPr>
          <w:ilvl w:val="0"/>
          <w:numId w:val="64"/>
        </w:numPr>
      </w:pPr>
      <w:r>
        <w:t>Sergio</w:t>
      </w:r>
      <w:r>
        <w:t xml:space="preserve"> </w:t>
      </w:r>
      <w:r>
        <w:rPr>
          <w:b/>
          <w:u w:val="single"/>
        </w:rPr>
        <w:t>Leone</w:t>
      </w:r>
      <w:r>
        <w:rPr>
          <w:color w:val="666666"/>
        </w:rPr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the West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America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America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America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the West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the West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America</w:t>
      </w:r>
    </w:p>
    <w:p>
      <w:pPr>
        <w:pStyle w:val="ListNumber2"/>
        <w:numPr>
          <w:ilvl w:val="0"/>
          <w:numId w:val="63"/>
        </w:numPr>
      </w:pPr>
      <w:r>
        <w:rPr>
          <w:i/>
        </w:rPr>
        <w:t>Once Upon a Time in the West</w:t>
      </w:r>
    </w:p>
    <w:p>
      <w:pPr>
        <w:pStyle w:val="ListNumber"/>
        <w:numPr>
          <w:ilvl w:val="0"/>
          <w:numId w:val="64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Holy Mountain</w:t>
      </w:r>
      <w:r>
        <w:rPr>
          <w:color w:val="666666"/>
        </w:rPr>
      </w:r>
      <w:r>
        <w:t xml:space="preserve"> [</w:t>
      </w:r>
      <w:r>
        <w:t xml:space="preserve">or </w:t>
      </w:r>
      <w:r>
        <w:rPr>
          <w:i/>
        </w:rPr>
        <w:t xml:space="preserve">La </w:t>
      </w:r>
      <w:r>
        <w:rPr>
          <w:b/>
          <w:i/>
          <w:u w:val="single"/>
        </w:rPr>
        <w:t>montaña sagrada</w:t>
      </w:r>
      <w:r>
        <w:t>]</w:t>
      </w:r>
      <w:r>
        <w:rPr>
          <w:color w:val="666666"/>
        </w:rPr>
        <w:t xml:space="preserve"> (dir. Alejandro Jodorowsky)</w:t>
      </w:r>
    </w:p>
    <w:p>
      <w:pPr>
        <w:pStyle w:val="ListNumber"/>
        <w:numPr>
          <w:ilvl w:val="0"/>
          <w:numId w:val="64"/>
        </w:numPr>
      </w:pPr>
      <w:r>
        <w:t>Alain</w:t>
      </w:r>
      <w:r>
        <w:t xml:space="preserve"> </w:t>
      </w:r>
      <w:r>
        <w:rPr>
          <w:b/>
          <w:u w:val="single"/>
        </w:rPr>
        <w:t>Delon</w:t>
      </w:r>
      <w:r>
        <w:rPr>
          <w:color w:val="666666"/>
        </w:rPr>
      </w:r>
      <w:r>
        <w:t xml:space="preserve"> [</w:t>
      </w:r>
      <w:r>
        <w:t xml:space="preserve">or </w:t>
      </w:r>
      <w:r>
        <w:t>Alain</w:t>
      </w:r>
      <w:r>
        <w:t xml:space="preserve"> </w:t>
      </w:r>
      <w:r>
        <w:t>Fabien</w:t>
      </w:r>
      <w:r>
        <w:t xml:space="preserve"> </w:t>
      </w:r>
      <w:r>
        <w:t>Maurice</w:t>
      </w:r>
      <w:r>
        <w:t xml:space="preserve"> </w:t>
      </w:r>
      <w:r>
        <w:t>Marcel</w:t>
      </w:r>
      <w:r>
        <w:t xml:space="preserve"> </w:t>
      </w:r>
      <w:r>
        <w:rPr>
          <w:b/>
          <w:u w:val="single"/>
        </w:rPr>
        <w:t>Delon</w:t>
      </w:r>
      <w:r>
        <w:t>]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Un Flic</w:t>
      </w:r>
      <w:r>
        <w:rPr>
          <w:color w:val="666666"/>
        </w:rP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rPr>
          <w:color w:val="666666"/>
        </w:rP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Purple Noon</w:t>
      </w:r>
      <w:r>
        <w:rPr>
          <w:color w:val="666666"/>
        </w:rPr>
        <w:t xml:space="preserve"> (dir. René Clément)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La Piscine</w:t>
      </w:r>
      <w:r>
        <w:rPr>
          <w:color w:val="666666"/>
        </w:rPr>
        <w:t xml:space="preserve"> (dir. Jacques Deray)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rPr>
          <w:color w:val="666666"/>
        </w:rP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rPr>
          <w:color w:val="666666"/>
        </w:rP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rPr>
          <w:color w:val="666666"/>
        </w:rPr>
        <w:t xml:space="preserve"> (dir. Jean-Pierre Melville)</w:t>
      </w:r>
    </w:p>
    <w:p>
      <w:pPr>
        <w:pStyle w:val="ListNumber2"/>
        <w:numPr>
          <w:ilvl w:val="0"/>
          <w:numId w:val="65"/>
        </w:numPr>
      </w:pPr>
      <w:r>
        <w:rPr>
          <w:i/>
        </w:rPr>
        <w:t>Le Samouraï</w:t>
      </w:r>
      <w:r>
        <w:rPr>
          <w:color w:val="666666"/>
        </w:rPr>
        <w:t xml:space="preserve"> (dir. Jean-Pierre Melville)</w:t>
      </w:r>
    </w:p>
    <w:p>
      <w:pPr>
        <w:pStyle w:val="ListNumber"/>
        <w:numPr>
          <w:ilvl w:val="0"/>
          <w:numId w:val="64"/>
        </w:numPr>
      </w:pPr>
      <w:r>
        <w:rPr>
          <w:i/>
        </w:rPr>
      </w:r>
      <w:r>
        <w:rPr>
          <w:b/>
          <w:i/>
          <w:u w:val="single"/>
        </w:rPr>
        <w:t>Eve’s Bayou</w:t>
      </w:r>
      <w:r>
        <w:rPr>
          <w:color w:val="666666"/>
        </w:rPr>
      </w:r>
      <w:r>
        <w:rPr>
          <w:color w:val="666666"/>
        </w:rPr>
        <w:t xml:space="preserve"> (dir. Kasi Lemmons)</w:t>
      </w:r>
    </w:p>
    <w:p>
      <w:pPr>
        <w:pStyle w:val="ListNumber"/>
        <w:numPr>
          <w:ilvl w:val="0"/>
          <w:numId w:val="64"/>
        </w:numPr>
      </w:pPr>
      <w:r/>
      <w:r>
        <w:rPr>
          <w:b/>
          <w:u w:val="single"/>
        </w:rPr>
        <w:t>Arabic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ʿarabī</w:t>
      </w:r>
      <w:r>
        <w:t xml:space="preserve">; </w:t>
      </w:r>
      <w:r>
        <w:t xml:space="preserve">or </w:t>
      </w:r>
      <w:r/>
      <w:r>
        <w:rPr>
          <w:b/>
          <w:u w:val="single"/>
        </w:rPr>
        <w:t>al-ʿarabiyyah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specific forms of Arabic like Lebanese Arabic or Egyptian Arabic</w:t>
      </w:r>
      <w:r>
        <w:t>]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The Insult</w:t>
      </w:r>
      <w:r>
        <w:rPr>
          <w:color w:val="666666"/>
        </w:rPr>
        <w:t xml:space="preserve"> (dir. Ziad Doueiri)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Capernaum</w:t>
      </w:r>
      <w:r>
        <w:rPr>
          <w:color w:val="666666"/>
        </w:rPr>
        <w:t xml:space="preserve"> (dir. Nadine Labaki)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Caramel</w:t>
      </w:r>
      <w:r>
        <w:rPr>
          <w:color w:val="666666"/>
        </w:rPr>
        <w:t xml:space="preserve"> (dir. Nadine Labaki)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The Present</w:t>
      </w:r>
      <w:r>
        <w:rPr>
          <w:color w:val="666666"/>
        </w:rPr>
        <w:t xml:space="preserve"> (dir. Farah Nabulsi)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Paradise Now</w:t>
      </w:r>
      <w:r>
        <w:rPr>
          <w:color w:val="666666"/>
        </w:rPr>
        <w:t xml:space="preserve"> (dir. Hany Abu-Assad)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Capernaum</w:t>
      </w:r>
      <w:r>
        <w:rPr>
          <w:color w:val="666666"/>
        </w:rPr>
        <w:t xml:space="preserve"> (dir. Nadine Labaki)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Cairo Station</w:t>
      </w:r>
      <w:r>
        <w:rPr>
          <w:color w:val="666666"/>
        </w:rPr>
        <w:t xml:space="preserve"> (dir. Youssef Chahine)</w:t>
      </w:r>
    </w:p>
    <w:p>
      <w:pPr>
        <w:pStyle w:val="ListNumber2"/>
        <w:numPr>
          <w:ilvl w:val="0"/>
          <w:numId w:val="66"/>
        </w:numPr>
      </w:pPr>
      <w:r>
        <w:rPr>
          <w:i/>
        </w:rPr>
        <w:t>Wadjda</w:t>
      </w:r>
      <w:r>
        <w:rPr>
          <w:color w:val="666666"/>
        </w:rPr>
        <w:t xml:space="preserve"> (dir. Haifaa al-Mansour)</w:t>
      </w:r>
    </w:p>
    <w:p>
      <w:pPr>
        <w:pStyle w:val="ListNumber"/>
        <w:numPr>
          <w:ilvl w:val="0"/>
          <w:numId w:val="64"/>
        </w:numPr>
      </w:pPr>
      <w:r/>
      <w:r>
        <w:rPr>
          <w:b/>
          <w:u w:val="single"/>
        </w:rPr>
        <w:t>Berlin</w:t>
      </w:r>
      <w:r>
        <w:rPr>
          <w:color w:val="666666"/>
        </w:rPr>
      </w:r>
    </w:p>
    <w:p>
      <w:pPr>
        <w:pStyle w:val="ListNumber2"/>
        <w:numPr>
          <w:ilvl w:val="0"/>
          <w:numId w:val="67"/>
        </w:numPr>
      </w:pPr>
      <w:r>
        <w:rPr>
          <w:i/>
        </w:rPr>
        <w:t>Run Lola Run</w:t>
      </w:r>
      <w:r>
        <w:rPr>
          <w:color w:val="666666"/>
        </w:rPr>
        <w:t xml:space="preserve"> (dir. Tom Tykwer)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Christiane F.</w:t>
      </w:r>
      <w:r>
        <w:rPr>
          <w:color w:val="666666"/>
        </w:rPr>
        <w:t xml:space="preserve"> (dir. Uli Edel)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Christiane F.</w:t>
      </w:r>
      <w:r>
        <w:rPr>
          <w:color w:val="666666"/>
        </w:rPr>
        <w:t xml:space="preserve"> (dir. Uli Edel)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Run Lola Run</w:t>
      </w:r>
      <w:r>
        <w:rPr>
          <w:color w:val="666666"/>
        </w:rPr>
        <w:t xml:space="preserve"> (dir. Tom Tykwer)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Run Lola Run</w:t>
      </w:r>
      <w:r>
        <w:rPr>
          <w:color w:val="666666"/>
        </w:rPr>
        <w:t xml:space="preserve"> (dir. Tom Tykwer)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Goodbye Lenin</w:t>
      </w:r>
      <w:r>
        <w:rPr>
          <w:color w:val="666666"/>
        </w:rPr>
        <w:t xml:space="preserve"> (dir. Wolfgang Becker)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The Lives of Others</w:t>
      </w:r>
      <w:r>
        <w:rPr>
          <w:color w:val="666666"/>
        </w:rPr>
        <w:t xml:space="preserve"> (dir. Florian Henckel von Donnersmarck)</w:t>
      </w:r>
    </w:p>
    <w:p>
      <w:pPr>
        <w:pStyle w:val="ListNumber2"/>
        <w:numPr>
          <w:ilvl w:val="0"/>
          <w:numId w:val="67"/>
        </w:numPr>
      </w:pPr>
      <w:r>
        <w:rPr>
          <w:i/>
        </w:rPr>
        <w:t>The Lives of Others</w:t>
      </w:r>
      <w:r>
        <w:rPr>
          <w:color w:val="666666"/>
        </w:rPr>
        <w:t xml:space="preserve"> (dir. Florian Henckel von Donnersmarck)</w:t>
      </w:r>
    </w:p>
    <w:p>
      <w:pPr>
        <w:pStyle w:val="ListNumber"/>
        <w:numPr>
          <w:ilvl w:val="0"/>
          <w:numId w:val="64"/>
        </w:numPr>
      </w:pPr>
      <w:r/>
      <w:r>
        <w:rPr>
          <w:b/>
          <w:u w:val="single"/>
        </w:rPr>
        <w:t>Philip Marlowe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Philip Marlowe</w:t>
      </w:r>
      <w:r>
        <w:t>]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Marlowe</w:t>
      </w:r>
      <w:r>
        <w:rPr>
          <w:color w:val="666666"/>
        </w:rPr>
        <w:t xml:space="preserve"> (dir. Paul Bogart)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Long Goodbye</w:t>
      </w:r>
      <w:r>
        <w:rPr>
          <w:color w:val="666666"/>
        </w:rPr>
        <w:t xml:space="preserve"> (dir. Robert Altman)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Big Sleep</w:t>
      </w:r>
      <w:r>
        <w:rPr>
          <w:color w:val="666666"/>
        </w:rPr>
        <w:t xml:space="preserve"> (dir. Howard Hawks)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Long Goodbye</w:t>
      </w:r>
      <w:r>
        <w:rPr>
          <w:color w:val="666666"/>
        </w:rPr>
        <w:t xml:space="preserve"> (dir. Robert Altman)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Long Goodbye</w:t>
      </w:r>
      <w:r>
        <w:rPr>
          <w:color w:val="666666"/>
        </w:rPr>
        <w:t xml:space="preserve"> (dir. Robert Altman)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Big Sleep</w:t>
      </w:r>
      <w:r>
        <w:rPr>
          <w:color w:val="666666"/>
        </w:rPr>
        <w:t xml:space="preserve"> (dir. Howard Hawks)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Long Goodbye</w:t>
      </w:r>
      <w:r>
        <w:rPr>
          <w:color w:val="666666"/>
        </w:rPr>
        <w:t xml:space="preserve"> (dir. Robert Altman)</w:t>
      </w:r>
    </w:p>
    <w:p>
      <w:pPr>
        <w:pStyle w:val="ListNumber2"/>
        <w:numPr>
          <w:ilvl w:val="0"/>
          <w:numId w:val="68"/>
        </w:numPr>
      </w:pPr>
      <w:r>
        <w:rPr>
          <w:i/>
        </w:rPr>
        <w:t>The Big Sleep</w:t>
      </w:r>
      <w:r>
        <w:rPr>
          <w:color w:val="666666"/>
        </w:rPr>
        <w:t xml:space="preserve"> (dir. Howard Hawks)</w:t>
      </w:r>
    </w:p>
    <w:p>
      <w:pPr>
        <w:pStyle w:val="ListNumber"/>
        <w:numPr>
          <w:ilvl w:val="0"/>
          <w:numId w:val="64"/>
        </w:numPr>
      </w:pPr>
      <w:r>
        <w:t>Sidney</w:t>
      </w:r>
      <w:r>
        <w:t xml:space="preserve"> </w:t>
      </w:r>
      <w:r>
        <w:rPr>
          <w:b/>
          <w:u w:val="single"/>
        </w:rPr>
        <w:t>Lumet</w:t>
      </w:r>
      <w:r>
        <w:rPr>
          <w:color w:val="666666"/>
        </w:rPr>
      </w:r>
      <w:r>
        <w:t xml:space="preserve"> [</w:t>
      </w:r>
      <w:r>
        <w:t xml:space="preserve">or </w:t>
      </w:r>
      <w:r>
        <w:t>Sidney</w:t>
      </w:r>
      <w:r>
        <w:t xml:space="preserve"> </w:t>
      </w:r>
      <w:r>
        <w:t>Arthur</w:t>
      </w:r>
      <w:r>
        <w:t xml:space="preserve"> </w:t>
      </w:r>
      <w:r>
        <w:rPr>
          <w:b/>
          <w:u w:val="single"/>
        </w:rPr>
        <w:t>Lumet</w:t>
      </w:r>
      <w:r>
        <w:t>]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Serpico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Serpico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Serpico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2"/>
        <w:numPr>
          <w:ilvl w:val="0"/>
          <w:numId w:val="69"/>
        </w:numPr>
      </w:pPr>
      <w:r>
        <w:rPr>
          <w:i/>
        </w:rPr>
        <w:t>Dog Day Afternoon</w:t>
      </w:r>
    </w:p>
    <w:p>
      <w:pPr>
        <w:pStyle w:val="ListNumber"/>
        <w:numPr>
          <w:ilvl w:val="0"/>
          <w:numId w:val="64"/>
        </w:numPr>
      </w:pPr>
      <w:r>
        <w:rPr>
          <w:i/>
        </w:rPr>
      </w:r>
      <w:r>
        <w:rPr>
          <w:b/>
          <w:i/>
          <w:u w:val="single"/>
        </w:rPr>
        <w:t>Rebecca</w:t>
      </w:r>
      <w:r>
        <w:rPr>
          <w:color w:val="666666"/>
        </w:rPr>
      </w:r>
      <w:r>
        <w:rPr>
          <w:color w:val="666666"/>
        </w:rPr>
        <w:t xml:space="preserve"> (dir. Alfred Hitchcock)</w:t>
      </w:r>
    </w:p>
    <w:p>
      <w:pPr>
        <w:pStyle w:val="ListNumber"/>
        <w:numPr>
          <w:ilvl w:val="0"/>
          <w:numId w:val="64"/>
        </w:numPr>
      </w:pPr>
      <w:r/>
      <w:r>
        <w:rPr>
          <w:b/>
          <w:u w:val="single"/>
        </w:rPr>
        <w:t>Taipei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Taipei City</w:t>
      </w:r>
      <w:r>
        <w:t xml:space="preserve">; </w:t>
      </w:r>
      <w:r>
        <w:t xml:space="preserve">or </w:t>
      </w:r>
      <w:r/>
      <w:r>
        <w:rPr>
          <w:b/>
          <w:u w:val="single"/>
        </w:rPr>
        <w:t>Taipeh</w:t>
      </w:r>
      <w:r>
        <w:t xml:space="preserve">; </w:t>
      </w:r>
      <w:r>
        <w:t xml:space="preserve">or </w:t>
      </w:r>
      <w:r/>
      <w:r>
        <w:rPr>
          <w:b/>
          <w:u w:val="single"/>
        </w:rPr>
        <w:t>Taihoku</w:t>
      </w:r>
      <w:r>
        <w:t xml:space="preserve">; </w:t>
      </w:r>
      <w:r>
        <w:t xml:space="preserve">accept </w:t>
      </w:r>
      <w:r/>
      <w:r>
        <w:rPr>
          <w:b/>
          <w:u w:val="single"/>
        </w:rPr>
        <w:t>Taipei Story</w:t>
      </w:r>
      <w:r>
        <w:t>]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A Sun</w:t>
      </w:r>
      <w:r>
        <w:rPr>
          <w:color w:val="666666"/>
        </w:rPr>
        <w:t xml:space="preserve"> (dir. Chung Mong-Hong)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Taipei Story</w:t>
      </w:r>
      <w:r>
        <w:rPr>
          <w:color w:val="666666"/>
        </w:rP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Terrorizers</w:t>
      </w:r>
      <w:r>
        <w:rPr>
          <w:color w:val="666666"/>
        </w:rP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A Brighter Summer Day</w:t>
      </w:r>
      <w:r>
        <w:rPr>
          <w:color w:val="666666"/>
        </w:rP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Yi Yi</w:t>
      </w:r>
      <w:r>
        <w:rPr>
          <w:color w:val="666666"/>
        </w:rP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Yi Yi</w:t>
      </w:r>
      <w:r>
        <w:rPr>
          <w:color w:val="666666"/>
        </w:rP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Yi Yi</w:t>
      </w:r>
      <w:r>
        <w:rPr>
          <w:color w:val="666666"/>
        </w:rPr>
        <w:t xml:space="preserve"> (dir. Edward Yang)</w:t>
      </w:r>
    </w:p>
    <w:p>
      <w:pPr>
        <w:pStyle w:val="ListNumber2"/>
        <w:numPr>
          <w:ilvl w:val="0"/>
          <w:numId w:val="70"/>
        </w:numPr>
      </w:pPr>
      <w:r>
        <w:rPr>
          <w:i/>
        </w:rPr>
        <w:t>A Brighter Summer Day</w:t>
      </w:r>
      <w:r>
        <w:rPr>
          <w:color w:val="666666"/>
        </w:rPr>
        <w:t xml:space="preserve"> (dir. Edward Yang)</w:t>
      </w:r>
    </w:p>
    <w:p>
      <w:r>
        <w:br w:type="page"/>
      </w:r>
    </w:p>
    <w:p>
      <w:pPr>
        <w:pStyle w:val="Heading1"/>
      </w:pPr>
      <w:r>
        <w:t>Packet 9</w:t>
      </w:r>
    </w:p>
    <w:p>
      <w:pPr>
        <w:pStyle w:val="ListNumber"/>
        <w:numPr>
          <w:ilvl w:val="0"/>
          <w:numId w:val="71"/>
        </w:numPr>
      </w:pPr>
      <w:r>
        <w:rPr>
          <w:i/>
        </w:rPr>
      </w:r>
      <w:r>
        <w:rPr>
          <w:b/>
          <w:i/>
          <w:u w:val="single"/>
        </w:rPr>
        <w:t>Malcolm X</w:t>
      </w:r>
      <w:r>
        <w:rPr>
          <w:color w:val="666666"/>
        </w:rPr>
      </w:r>
      <w:r>
        <w:rPr>
          <w:color w:val="666666"/>
        </w:rPr>
        <w:t xml:space="preserve"> (dir. Spike Lee)</w:t>
      </w:r>
    </w:p>
    <w:p>
      <w:pPr>
        <w:pStyle w:val="ListNumber"/>
        <w:numPr>
          <w:ilvl w:val="0"/>
          <w:numId w:val="71"/>
        </w:numPr>
      </w:pPr>
      <w:r>
        <w:t>Conrad</w:t>
      </w:r>
      <w:r>
        <w:t xml:space="preserve"> </w:t>
      </w:r>
      <w:r>
        <w:rPr>
          <w:b/>
          <w:u w:val="single"/>
        </w:rPr>
        <w:t>Hall</w:t>
      </w:r>
      <w:r>
        <w:rPr>
          <w:color w:val="666666"/>
        </w:rPr>
      </w:r>
      <w:r>
        <w:t xml:space="preserve"> [</w:t>
      </w:r>
      <w:r>
        <w:t xml:space="preserve">or </w:t>
      </w:r>
      <w:r>
        <w:t>Conrad</w:t>
      </w:r>
      <w:r>
        <w:t xml:space="preserve"> </w:t>
      </w:r>
      <w:r>
        <w:t>Lafcadio</w:t>
      </w:r>
      <w:r>
        <w:t xml:space="preserve"> </w:t>
      </w:r>
      <w:r>
        <w:rPr>
          <w:b/>
          <w:u w:val="single"/>
        </w:rPr>
        <w:t>Hall</w:t>
      </w:r>
      <w:r>
        <w:t xml:space="preserve">; </w:t>
      </w:r>
      <w:r>
        <w:t xml:space="preserve">or </w:t>
      </w:r>
      <w:r>
        <w:t>Conrad</w:t>
      </w:r>
      <w:r>
        <w:t xml:space="preserve"> </w:t>
      </w:r>
      <w:r>
        <w:t>L.</w:t>
      </w:r>
      <w:r>
        <w:t xml:space="preserve"> </w:t>
      </w:r>
      <w:r>
        <w:t>Hall,</w:t>
      </w:r>
      <w:r>
        <w:t xml:space="preserve"> </w:t>
      </w:r>
      <w:r>
        <w:rPr>
          <w:b/>
          <w:u w:val="single"/>
        </w:rPr>
        <w:t>Sr.</w:t>
      </w:r>
      <w:r>
        <w:t>]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In Cold Blood</w:t>
      </w:r>
      <w:r>
        <w:rPr>
          <w:color w:val="666666"/>
        </w:rPr>
        <w:t xml:space="preserve"> (dir. Richard Brooks)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Cool Hand Luke</w:t>
      </w:r>
      <w:r>
        <w:rPr>
          <w:color w:val="666666"/>
        </w:rPr>
        <w:t xml:space="preserve"> (dir. Stuart Rosenberg)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In Cold Blood</w:t>
      </w:r>
      <w:r>
        <w:rPr>
          <w:color w:val="666666"/>
        </w:rPr>
        <w:t xml:space="preserve"> (dir. Richard Brooks)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Cool Hand Luke</w:t>
      </w:r>
      <w:r>
        <w:rPr>
          <w:color w:val="666666"/>
        </w:rPr>
        <w:t xml:space="preserve"> (dir. Stuart Rosenberg)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Road to Perdition</w:t>
      </w:r>
      <w:r>
        <w:rPr>
          <w:color w:val="666666"/>
        </w:rPr>
        <w:t xml:space="preserve"> (dir. Sam Mendes)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Road to Perdition</w:t>
      </w:r>
      <w:r>
        <w:rPr>
          <w:color w:val="666666"/>
        </w:rPr>
        <w:t xml:space="preserve"> (dir. Sam Mendes)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American Beauty</w:t>
      </w:r>
      <w:r>
        <w:rPr>
          <w:color w:val="666666"/>
        </w:rPr>
        <w:t xml:space="preserve"> (dir. Sam Mendes)</w:t>
      </w:r>
    </w:p>
    <w:p>
      <w:pPr>
        <w:pStyle w:val="ListNumber2"/>
        <w:numPr>
          <w:ilvl w:val="0"/>
          <w:numId w:val="72"/>
        </w:numPr>
      </w:pPr>
      <w:r>
        <w:rPr>
          <w:i/>
        </w:rPr>
        <w:t>American Beauty</w:t>
      </w:r>
      <w:r>
        <w:rPr>
          <w:color w:val="666666"/>
        </w:rPr>
        <w:t xml:space="preserve"> (dir. Sam Mendes)</w:t>
      </w:r>
    </w:p>
    <w:p>
      <w:pPr>
        <w:pStyle w:val="ListNumber"/>
        <w:numPr>
          <w:ilvl w:val="0"/>
          <w:numId w:val="71"/>
        </w:numPr>
      </w:pPr>
      <w:r>
        <w:rPr>
          <w:i/>
        </w:rPr>
        <w:t xml:space="preserve">La </w:t>
      </w:r>
      <w:r>
        <w:rPr>
          <w:b/>
          <w:i/>
          <w:u w:val="single"/>
        </w:rPr>
        <w:t>Strada</w:t>
      </w:r>
      <w:r>
        <w:rPr>
          <w:color w:val="666666"/>
        </w:rPr>
      </w:r>
      <w:r>
        <w:t xml:space="preserve"> [</w:t>
      </w:r>
      <w:r>
        <w:t xml:space="preserve">or </w:t>
      </w:r>
      <w:r>
        <w:rPr>
          <w:i/>
        </w:rPr>
        <w:t xml:space="preserve">The </w:t>
      </w:r>
      <w:r>
        <w:rPr>
          <w:b/>
          <w:i/>
          <w:u w:val="single"/>
        </w:rPr>
        <w:t>Street</w:t>
      </w:r>
      <w:r>
        <w:t xml:space="preserve">; </w:t>
      </w:r>
      <w:r>
        <w:t xml:space="preserve">accept </w:t>
      </w:r>
      <w:r>
        <w:rPr>
          <w:i/>
        </w:rPr>
        <w:t xml:space="preserve">The </w:t>
      </w:r>
      <w:r>
        <w:rPr>
          <w:b/>
          <w:i/>
          <w:u w:val="single"/>
        </w:rPr>
        <w:t>Road</w:t>
      </w:r>
      <w:r>
        <w:t>]</w:t>
      </w:r>
      <w:r>
        <w:rPr>
          <w:color w:val="666666"/>
        </w:rPr>
        <w:t xml:space="preserve"> (dir. Federico Fellini)</w:t>
      </w:r>
    </w:p>
    <w:p>
      <w:pPr>
        <w:pStyle w:val="ListNumber"/>
        <w:numPr>
          <w:ilvl w:val="0"/>
          <w:numId w:val="71"/>
        </w:numPr>
      </w:pPr>
      <w:r>
        <w:rPr>
          <w:i/>
        </w:rPr>
      </w:r>
      <w:r>
        <w:rPr>
          <w:b/>
          <w:i/>
          <w:u w:val="single"/>
        </w:rPr>
        <w:t>Leviathan</w:t>
      </w:r>
      <w:r>
        <w:rPr>
          <w:color w:val="666666"/>
        </w:rPr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Leviafan</w:t>
      </w:r>
      <w:r>
        <w:t>]</w:t>
      </w:r>
      <w:r>
        <w:rPr>
          <w:color w:val="666666"/>
        </w:rPr>
        <w:t xml:space="preserve"> (dir. Andrey Zvyagintsev)</w:t>
      </w:r>
    </w:p>
    <w:p>
      <w:pPr>
        <w:pStyle w:val="ListNumber"/>
        <w:numPr>
          <w:ilvl w:val="0"/>
          <w:numId w:val="71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Elephant Man</w:t>
      </w:r>
      <w:r>
        <w:rPr>
          <w:color w:val="666666"/>
        </w:rPr>
      </w:r>
      <w:r>
        <w:rPr>
          <w:color w:val="666666"/>
        </w:rPr>
        <w:t xml:space="preserve"> (dir. David Lynch)</w:t>
      </w:r>
    </w:p>
    <w:p>
      <w:pPr>
        <w:pStyle w:val="ListNumber"/>
        <w:numPr>
          <w:ilvl w:val="0"/>
          <w:numId w:val="71"/>
        </w:numPr>
      </w:pPr>
      <w:r>
        <w:rPr>
          <w:i/>
        </w:rPr>
      </w:r>
      <w:r>
        <w:rPr>
          <w:b/>
          <w:i/>
          <w:u w:val="single"/>
        </w:rPr>
        <w:t>Beau Travail</w:t>
      </w:r>
      <w:r>
        <w:rPr>
          <w:color w:val="666666"/>
        </w:rPr>
        <w:t xml:space="preserve"> (“boh trah-VYE”)</w:t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Good Work</w:t>
      </w:r>
      <w:r>
        <w:t>]</w:t>
      </w:r>
      <w:r>
        <w:rPr>
          <w:color w:val="666666"/>
        </w:rPr>
        <w:t xml:space="preserve"> (dir. Claire Denis)</w:t>
      </w:r>
    </w:p>
    <w:p>
      <w:pPr>
        <w:pStyle w:val="ListNumber"/>
        <w:numPr>
          <w:ilvl w:val="0"/>
          <w:numId w:val="71"/>
        </w:numPr>
      </w:pPr>
      <w:r/>
      <w:r>
        <w:rPr>
          <w:b/>
          <w:u w:val="single"/>
        </w:rPr>
        <w:t>Thailand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Kingdom of Thailand</w:t>
      </w:r>
      <w:r>
        <w:t xml:space="preserve">; </w:t>
      </w:r>
      <w:r>
        <w:t xml:space="preserve">or </w:t>
      </w:r>
      <w:r/>
      <w:r>
        <w:rPr>
          <w:b/>
          <w:u w:val="single"/>
        </w:rPr>
        <w:t>Ratcha-anachak Thai</w:t>
      </w:r>
      <w:r>
        <w:t>]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Tropical Malady</w:t>
      </w:r>
      <w:r>
        <w:rPr>
          <w:color w:val="666666"/>
        </w:rP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Tropical Malady</w:t>
      </w:r>
      <w:r>
        <w:rPr>
          <w:color w:val="666666"/>
        </w:rP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Uncle Boonmee Who Can Recall His Past Lives</w:t>
      </w:r>
      <w:r>
        <w:rPr>
          <w:color w:val="666666"/>
        </w:rP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Uncle Boonmee Who Can Recall His Past Lives</w:t>
      </w:r>
      <w:r>
        <w:rPr>
          <w:color w:val="666666"/>
        </w:rP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Tropical Malady</w:t>
      </w:r>
      <w:r>
        <w:rPr>
          <w:color w:val="666666"/>
        </w:rP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Uncle Boonmee Who Can Recall His Past Lives</w:t>
      </w:r>
      <w:r>
        <w:rPr>
          <w:color w:val="666666"/>
        </w:rP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Tropical Malady</w:t>
      </w:r>
      <w:r>
        <w:rPr>
          <w:color w:val="666666"/>
        </w:rPr>
        <w:t xml:space="preserve"> (dir. Apichatpong Weerasethakul)</w:t>
      </w:r>
    </w:p>
    <w:p>
      <w:pPr>
        <w:pStyle w:val="ListNumber2"/>
        <w:numPr>
          <w:ilvl w:val="0"/>
          <w:numId w:val="73"/>
        </w:numPr>
      </w:pPr>
      <w:r>
        <w:rPr>
          <w:i/>
        </w:rPr>
        <w:t>Uncle Boonmee Who Can Recall His Past Lives</w:t>
      </w:r>
      <w:r>
        <w:rPr>
          <w:color w:val="666666"/>
        </w:rPr>
        <w:t xml:space="preserve"> (dir. Apichatpong Weerasethakul)</w:t>
      </w:r>
    </w:p>
    <w:p>
      <w:pPr>
        <w:pStyle w:val="ListNumber"/>
        <w:numPr>
          <w:ilvl w:val="0"/>
          <w:numId w:val="71"/>
        </w:numPr>
      </w:pPr>
      <w:r/>
      <w:r>
        <w:rPr>
          <w:b/>
          <w:u w:val="single"/>
        </w:rPr>
        <w:t>I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I, Daniel Blake</w:t>
      </w:r>
      <w:r>
        <w:t xml:space="preserve">; </w:t>
      </w:r>
      <w:r>
        <w:t xml:space="preserve">or </w:t>
      </w:r>
      <w:r/>
      <w:r>
        <w:rPr>
          <w:b/>
          <w:u w:val="single"/>
        </w:rPr>
        <w:t>I, Tonya</w:t>
      </w:r>
      <w:r>
        <w:t>]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Daniel Blake</w:t>
      </w:r>
      <w:r>
        <w:rPr>
          <w:color w:val="666666"/>
        </w:rPr>
        <w:t xml:space="preserve"> (dir. Ken Loach)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Daniel Blake</w:t>
      </w:r>
      <w:r>
        <w:rPr>
          <w:color w:val="666666"/>
        </w:rPr>
        <w:t xml:space="preserve"> (dir. Ken Loach)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Daniel Blake</w:t>
      </w:r>
      <w:r>
        <w:rPr>
          <w:color w:val="666666"/>
        </w:rPr>
        <w:t xml:space="preserve"> (dir. Ken Loach)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Tonya</w:t>
      </w:r>
      <w:r>
        <w:rPr>
          <w:color w:val="666666"/>
        </w:rPr>
        <w:t xml:space="preserve"> (dir. Craig Gillespie)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Tonya</w:t>
      </w:r>
      <w:r>
        <w:rPr>
          <w:color w:val="666666"/>
        </w:rPr>
        <w:t xml:space="preserve"> (dir. Craig Gillespie)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Daniel Blake</w:t>
      </w:r>
      <w:r>
        <w:rPr>
          <w:color w:val="666666"/>
        </w:rPr>
        <w:t xml:space="preserve"> (dir. Ken Loach)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Tonya</w:t>
      </w:r>
      <w:r>
        <w:rPr>
          <w:color w:val="666666"/>
        </w:rPr>
        <w:t xml:space="preserve"> (dir. Craig Gillespie)</w:t>
      </w:r>
    </w:p>
    <w:p>
      <w:pPr>
        <w:pStyle w:val="ListNumber2"/>
        <w:numPr>
          <w:ilvl w:val="0"/>
          <w:numId w:val="74"/>
        </w:numPr>
      </w:pPr>
      <w:r>
        <w:rPr>
          <w:i/>
        </w:rPr>
        <w:t>I, Tonya</w:t>
      </w:r>
      <w:r>
        <w:rPr>
          <w:color w:val="666666"/>
        </w:rPr>
        <w:t xml:space="preserve"> (dir. Craig Gillespie)</w:t>
      </w:r>
    </w:p>
    <w:p>
      <w:pPr>
        <w:pStyle w:val="ListNumber"/>
        <w:numPr>
          <w:ilvl w:val="0"/>
          <w:numId w:val="71"/>
        </w:numPr>
      </w:pPr>
      <w:r>
        <w:rPr>
          <w:i/>
        </w:rPr>
        <w:t xml:space="preserve">A </w:t>
      </w:r>
      <w:r>
        <w:rPr>
          <w:b/>
          <w:i/>
          <w:u w:val="single"/>
        </w:rPr>
        <w:t>Separation</w:t>
      </w:r>
      <w:r>
        <w:rPr>
          <w:color w:val="666666"/>
        </w:rPr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Jodâyi-e Nâder az Simin</w:t>
      </w:r>
      <w:r>
        <w:t xml:space="preserve">; 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Nader and Simin, A Separation</w:t>
      </w:r>
      <w:r>
        <w:t>]</w:t>
      </w:r>
      <w:r>
        <w:rPr>
          <w:color w:val="666666"/>
        </w:rPr>
        <w:t xml:space="preserve"> (dir. Asghar Farhadi)</w:t>
      </w:r>
    </w:p>
    <w:p>
      <w:pPr>
        <w:pStyle w:val="ListNumber"/>
        <w:numPr>
          <w:ilvl w:val="0"/>
          <w:numId w:val="71"/>
        </w:numPr>
      </w:pPr>
      <w:r>
        <w:rPr>
          <w:i/>
        </w:rPr>
      </w:r>
      <w:r>
        <w:rPr>
          <w:b/>
          <w:i/>
          <w:u w:val="single"/>
        </w:rPr>
        <w:t>Titane</w:t>
      </w:r>
      <w:r>
        <w:rPr>
          <w:color w:val="666666"/>
        </w:rPr>
      </w:r>
      <w:r>
        <w:rPr>
          <w:color w:val="666666"/>
        </w:rPr>
        <w:t xml:space="preserve"> (dir. Julia Ducournau)</w:t>
      </w:r>
    </w:p>
    <w:p>
      <w:r>
        <w:br w:type="page"/>
      </w:r>
    </w:p>
    <w:p>
      <w:pPr>
        <w:pStyle w:val="Heading1"/>
      </w:pPr>
      <w:r>
        <w:t>Packet 10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Spirit of the Beehive</w:t>
      </w:r>
      <w:r>
        <w:rPr>
          <w:color w:val="666666"/>
        </w:rPr>
      </w:r>
      <w:r>
        <w:t xml:space="preserve"> [</w:t>
      </w:r>
      <w:r>
        <w:t xml:space="preserve">or </w:t>
      </w:r>
      <w:r>
        <w:rPr>
          <w:i/>
        </w:rPr>
        <w:t xml:space="preserve">El </w:t>
      </w:r>
      <w:r>
        <w:rPr>
          <w:b/>
          <w:i/>
          <w:u w:val="single"/>
        </w:rPr>
        <w:t>espíritu de la colmena</w:t>
      </w:r>
      <w:r>
        <w:t>]</w:t>
      </w:r>
      <w:r>
        <w:rPr>
          <w:color w:val="666666"/>
        </w:rPr>
        <w:t xml:space="preserve"> (dir. Víctor Erice)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On the Waterfront</w:t>
      </w:r>
      <w:r>
        <w:rPr>
          <w:color w:val="666666"/>
        </w:rPr>
      </w:r>
      <w:r>
        <w:rPr>
          <w:color w:val="666666"/>
        </w:rPr>
        <w:t xml:space="preserve"> (dir. Elia Kazan)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Chimes at Midnight</w:t>
      </w:r>
      <w:r>
        <w:rPr>
          <w:color w:val="666666"/>
        </w:rPr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Campanadas a medianoche</w:t>
      </w:r>
      <w:r>
        <w:t xml:space="preserve">; </w:t>
      </w:r>
      <w:r>
        <w:t xml:space="preserve">accept </w:t>
      </w:r>
      <w:r>
        <w:rPr>
          <w:i/>
        </w:rPr>
      </w:r>
      <w:r>
        <w:rPr>
          <w:b/>
          <w:i/>
          <w:u w:val="single"/>
        </w:rPr>
        <w:t>Falstaff</w:t>
      </w:r>
      <w:r>
        <w:t>]</w:t>
      </w:r>
      <w:r>
        <w:rPr>
          <w:color w:val="666666"/>
        </w:rPr>
        <w:t xml:space="preserve"> (dir. Orson Welles)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Black Girl</w:t>
      </w:r>
      <w:r>
        <w:rPr>
          <w:color w:val="666666"/>
        </w:rPr>
      </w:r>
      <w:r>
        <w:t xml:space="preserve"> [</w:t>
      </w:r>
      <w:r>
        <w:t xml:space="preserve">or </w:t>
      </w:r>
      <w:r>
        <w:rPr>
          <w:i/>
        </w:rPr>
        <w:t xml:space="preserve">La </w:t>
      </w:r>
      <w:r>
        <w:rPr>
          <w:b/>
          <w:i/>
          <w:u w:val="single"/>
        </w:rPr>
        <w:t>noir de...</w:t>
      </w:r>
      <w:r>
        <w:t>]</w:t>
      </w:r>
      <w:r>
        <w:rPr>
          <w:color w:val="666666"/>
        </w:rPr>
        <w:t xml:space="preserve"> (dir. Ousmane Sembène)</w:t>
      </w:r>
    </w:p>
    <w:p>
      <w:pPr>
        <w:pStyle w:val="ListNumber"/>
        <w:numPr>
          <w:ilvl w:val="0"/>
          <w:numId w:val="75"/>
        </w:numPr>
      </w:pPr>
      <w:r>
        <w:t>Xavier</w:t>
      </w:r>
      <w:r>
        <w:t xml:space="preserve"> </w:t>
      </w:r>
      <w:r>
        <w:rPr>
          <w:b/>
          <w:u w:val="single"/>
        </w:rPr>
        <w:t>Dolan</w:t>
      </w:r>
      <w:r>
        <w:rPr>
          <w:color w:val="666666"/>
        </w:rPr>
      </w:r>
      <w:r>
        <w:t xml:space="preserve"> [</w:t>
      </w:r>
      <w:r>
        <w:t xml:space="preserve">or </w:t>
      </w:r>
      <w:r>
        <w:t>Xavier</w:t>
      </w:r>
      <w:r>
        <w:t xml:space="preserve"> </w:t>
      </w:r>
      <w:r>
        <w:rPr>
          <w:b/>
          <w:u w:val="single"/>
        </w:rPr>
        <w:t>Dolan-Tadros</w:t>
      </w:r>
      <w:r>
        <w:t>]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Heartbeats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I Killed My Mother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Laurence Anyways</w:t>
      </w:r>
    </w:p>
    <w:p>
      <w:pPr>
        <w:pStyle w:val="ListNumber2"/>
        <w:numPr>
          <w:ilvl w:val="0"/>
          <w:numId w:val="76"/>
        </w:numPr>
      </w:pPr>
      <w:r>
        <w:t>“Hello”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Mommy</w:t>
      </w:r>
    </w:p>
    <w:p>
      <w:pPr>
        <w:pStyle w:val="ListNumber2"/>
        <w:numPr>
          <w:ilvl w:val="0"/>
          <w:numId w:val="76"/>
        </w:numPr>
      </w:pPr>
      <w:r>
        <w:t>“Hello”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Mommy</w:t>
      </w:r>
    </w:p>
    <w:p>
      <w:pPr>
        <w:pStyle w:val="ListNumber2"/>
        <w:numPr>
          <w:ilvl w:val="0"/>
          <w:numId w:val="76"/>
        </w:numPr>
      </w:pPr>
      <w:r>
        <w:rPr>
          <w:i/>
        </w:rPr>
        <w:t>I Killed My Mother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City Lights</w:t>
      </w:r>
      <w:r>
        <w:rPr>
          <w:color w:val="666666"/>
        </w:rPr>
      </w:r>
      <w:r>
        <w:rPr>
          <w:color w:val="666666"/>
        </w:rPr>
        <w:t xml:space="preserve"> (dir. Charlie Chaplin)</w:t>
      </w:r>
    </w:p>
    <w:p>
      <w:pPr>
        <w:pStyle w:val="ListNumber"/>
        <w:numPr>
          <w:ilvl w:val="0"/>
          <w:numId w:val="75"/>
        </w:numPr>
      </w:pPr>
      <w:r/>
      <w:r>
        <w:rPr>
          <w:b/>
          <w:u w:val="single"/>
        </w:rPr>
        <w:t>white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weisse</w:t>
      </w:r>
      <w:r>
        <w:t xml:space="preserve">; </w:t>
      </w:r>
      <w:r>
        <w:t xml:space="preserve">or </w:t>
      </w:r>
      <w:r/>
      <w:r>
        <w:rPr>
          <w:b/>
          <w:u w:val="single"/>
        </w:rPr>
        <w:t>blanc</w:t>
      </w:r>
      <w:r>
        <w:t xml:space="preserve">; </w:t>
      </w:r>
      <w:r>
        <w:t xml:space="preserve">or </w:t>
      </w:r>
      <w:r/>
      <w:r>
        <w:rPr>
          <w:b/>
          <w:u w:val="single"/>
        </w:rPr>
        <w:t>biały</w:t>
      </w:r>
      <w:r>
        <w:t xml:space="preserve">; </w:t>
      </w:r>
      <w:r>
        <w:t xml:space="preserve">or </w:t>
      </w:r>
      <w:r>
        <w:t xml:space="preserve">The </w:t>
      </w:r>
      <w:r>
        <w:rPr>
          <w:b/>
          <w:u w:val="single"/>
        </w:rPr>
        <w:t>White Ribbon</w:t>
      </w:r>
      <w:r>
        <w:t xml:space="preserve">; </w:t>
      </w:r>
      <w:r>
        <w:t xml:space="preserve">or </w:t>
      </w:r>
      <w:r/>
      <w:r>
        <w:rPr>
          <w:b/>
          <w:u w:val="single"/>
        </w:rPr>
        <w:t>Das Weisse Band</w:t>
      </w:r>
      <w:r>
        <w:t xml:space="preserve">; </w:t>
      </w:r>
      <w:r>
        <w:t xml:space="preserve">or </w:t>
      </w:r>
      <w:r/>
      <w:r>
        <w:rPr>
          <w:b/>
          <w:u w:val="single"/>
        </w:rPr>
        <w:t>Three Colours: White</w:t>
      </w:r>
      <w:r>
        <w:t xml:space="preserve">; </w:t>
      </w:r>
      <w:r>
        <w:t xml:space="preserve">or </w:t>
      </w:r>
      <w:r/>
      <w:r>
        <w:rPr>
          <w:b/>
          <w:u w:val="single"/>
        </w:rPr>
        <w:t>Trois couleurs: Blanc</w:t>
      </w:r>
      <w:r>
        <w:t xml:space="preserve">; </w:t>
      </w:r>
      <w:r>
        <w:t xml:space="preserve">or </w:t>
      </w:r>
      <w:r/>
      <w:r>
        <w:rPr>
          <w:b/>
          <w:u w:val="single"/>
        </w:rPr>
        <w:t>Trzy kolory: Biały</w:t>
      </w:r>
      <w:r>
        <w:t>]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The White Ribbon</w:t>
      </w:r>
      <w:r>
        <w:rPr>
          <w:color w:val="666666"/>
        </w:rPr>
        <w:t xml:space="preserve"> (dir. Michael Haneke)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The White Ribbon</w:t>
      </w:r>
      <w:r>
        <w:rPr>
          <w:color w:val="666666"/>
        </w:rPr>
        <w:t xml:space="preserve"> (dir. Michael Haneke)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Three Colours: White</w:t>
      </w:r>
      <w:r>
        <w:rPr>
          <w:color w:val="666666"/>
        </w:rPr>
        <w:t xml:space="preserve"> (dir. Krzysztof Kieślowski)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The White Ribbon</w:t>
      </w:r>
      <w:r>
        <w:rPr>
          <w:color w:val="666666"/>
        </w:rPr>
        <w:t xml:space="preserve"> (dir. Michael Haneke)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Three Colours: White</w:t>
      </w:r>
      <w:r>
        <w:rPr>
          <w:color w:val="666666"/>
        </w:rPr>
        <w:t xml:space="preserve"> (dir. Krzysztof Kieślowski)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The White Ribbon</w:t>
      </w:r>
      <w:r>
        <w:rPr>
          <w:color w:val="666666"/>
        </w:rPr>
        <w:t xml:space="preserve"> (dir. Michael Haneke)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Three Colours: White</w:t>
      </w:r>
      <w:r>
        <w:rPr>
          <w:color w:val="666666"/>
        </w:rPr>
        <w:t xml:space="preserve"> (dir. Krzysztof Kieślowski)</w:t>
      </w:r>
    </w:p>
    <w:p>
      <w:pPr>
        <w:pStyle w:val="ListNumber2"/>
        <w:numPr>
          <w:ilvl w:val="0"/>
          <w:numId w:val="77"/>
        </w:numPr>
      </w:pPr>
      <w:r>
        <w:rPr>
          <w:i/>
        </w:rPr>
        <w:t>Three Colours: White</w:t>
      </w:r>
      <w:r>
        <w:rPr>
          <w:color w:val="666666"/>
        </w:rPr>
        <w:t xml:space="preserve"> (dir. Krzysztof Kieślowski)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In a Lonely Place</w:t>
      </w:r>
      <w:r>
        <w:rPr>
          <w:color w:val="666666"/>
        </w:rPr>
      </w:r>
      <w:r>
        <w:rPr>
          <w:color w:val="666666"/>
        </w:rPr>
        <w:t xml:space="preserve"> (dir. Nicholas Ray)</w:t>
      </w:r>
    </w:p>
    <w:p>
      <w:pPr>
        <w:pStyle w:val="ListNumber"/>
        <w:numPr>
          <w:ilvl w:val="0"/>
          <w:numId w:val="75"/>
        </w:numPr>
      </w:pPr>
      <w:r>
        <w:t>Vittorio</w:t>
      </w:r>
      <w:r>
        <w:t xml:space="preserve"> </w:t>
      </w:r>
      <w:r>
        <w:t>De</w:t>
      </w:r>
      <w:r>
        <w:t xml:space="preserve"> </w:t>
      </w:r>
      <w:r>
        <w:rPr>
          <w:b/>
          <w:u w:val="single"/>
        </w:rPr>
        <w:t>Sica</w:t>
      </w:r>
      <w:r>
        <w:rPr>
          <w:color w:val="666666"/>
        </w:rPr>
      </w:r>
    </w:p>
    <w:p>
      <w:pPr>
        <w:pStyle w:val="ListNumber2"/>
        <w:numPr>
          <w:ilvl w:val="0"/>
          <w:numId w:val="78"/>
        </w:numPr>
      </w:pPr>
      <w:r>
        <w:rPr>
          <w:i/>
        </w:rPr>
        <w:t>Umberto D.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Umberto D.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Umberto D.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Bicycle Thieves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Umberto D.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Bicycle Thieves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Bicycle Thieves</w:t>
      </w:r>
    </w:p>
    <w:p>
      <w:pPr>
        <w:pStyle w:val="ListNumber2"/>
        <w:numPr>
          <w:ilvl w:val="0"/>
          <w:numId w:val="78"/>
        </w:numPr>
      </w:pPr>
      <w:r>
        <w:rPr>
          <w:i/>
        </w:rPr>
        <w:t>Bicycle Thieves</w:t>
      </w:r>
    </w:p>
    <w:p>
      <w:pPr>
        <w:pStyle w:val="ListNumber"/>
        <w:numPr>
          <w:ilvl w:val="0"/>
          <w:numId w:val="75"/>
        </w:numPr>
      </w:pPr>
      <w:r>
        <w:rPr>
          <w:i/>
        </w:rPr>
      </w:r>
      <w:r>
        <w:rPr>
          <w:b/>
          <w:i/>
          <w:u w:val="single"/>
        </w:rPr>
        <w:t>To Kill a Mockingbird</w:t>
      </w:r>
      <w:r>
        <w:rPr>
          <w:color w:val="666666"/>
        </w:rPr>
      </w:r>
      <w:r>
        <w:rPr>
          <w:color w:val="666666"/>
        </w:rPr>
        <w:t xml:space="preserve"> (dir. Robert Mulligan)</w:t>
      </w:r>
    </w:p>
    <w:p>
      <w:r>
        <w:br w:type="page"/>
      </w:r>
    </w:p>
    <w:p>
      <w:pPr>
        <w:pStyle w:val="Heading1"/>
      </w:pPr>
      <w:r>
        <w:t>Packet TB</w:t>
      </w:r>
    </w:p>
    <w:p>
      <w:pPr>
        <w:pStyle w:val="ListNumber"/>
        <w:numPr>
          <w:ilvl w:val="0"/>
          <w:numId w:val="79"/>
        </w:numPr>
      </w:pPr>
      <w:r>
        <w:rPr>
          <w:i/>
        </w:rPr>
        <w:t xml:space="preserve">The </w:t>
      </w:r>
      <w:r>
        <w:rPr>
          <w:b/>
          <w:i/>
          <w:u w:val="single"/>
        </w:rPr>
        <w:t>Treasure of the Sierra Madre</w:t>
      </w:r>
      <w:r>
        <w:rPr>
          <w:color w:val="666666"/>
        </w:rPr>
      </w:r>
      <w:r>
        <w:rPr>
          <w:color w:val="666666"/>
        </w:rPr>
        <w:t xml:space="preserve"> (dir. John Huston)</w:t>
      </w:r>
    </w:p>
    <w:p>
      <w:pPr>
        <w:pStyle w:val="ListNumber"/>
        <w:numPr>
          <w:ilvl w:val="0"/>
          <w:numId w:val="79"/>
        </w:numPr>
      </w:pPr>
      <w:r/>
      <w:r>
        <w:rPr>
          <w:b/>
          <w:u w:val="single"/>
        </w:rPr>
        <w:t>Mississippi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Mississippi Masala</w:t>
      </w:r>
      <w:r>
        <w:t xml:space="preserve">; </w:t>
      </w:r>
      <w:r>
        <w:t xml:space="preserve">or </w:t>
      </w:r>
      <w:r/>
      <w:r>
        <w:rPr>
          <w:b/>
          <w:u w:val="single"/>
        </w:rPr>
        <w:t>Mississippi Burning</w:t>
      </w:r>
      <w:r>
        <w:t>]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Masala</w:t>
      </w:r>
      <w:r>
        <w:rPr>
          <w:color w:val="666666"/>
        </w:rPr>
        <w:t xml:space="preserve"> (dir. Mira Nair)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Burning</w:t>
      </w:r>
      <w:r>
        <w:rPr>
          <w:color w:val="666666"/>
        </w:rPr>
        <w:t xml:space="preserve"> (dir. Alan Parker)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Masala</w:t>
      </w:r>
      <w:r>
        <w:rPr>
          <w:color w:val="666666"/>
        </w:rPr>
        <w:t xml:space="preserve"> (dir. Mira Nair)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Burning</w:t>
      </w:r>
      <w:r>
        <w:rPr>
          <w:color w:val="666666"/>
        </w:rPr>
        <w:t xml:space="preserve"> (dir. Alan Parker)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Masala</w:t>
      </w:r>
      <w:r>
        <w:rPr>
          <w:color w:val="666666"/>
        </w:rPr>
        <w:t xml:space="preserve"> (dir. Mira Nair)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Masala</w:t>
      </w:r>
      <w:r>
        <w:rPr>
          <w:color w:val="666666"/>
        </w:rPr>
        <w:t xml:space="preserve"> (dir. Mira Nair)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Burning</w:t>
      </w:r>
      <w:r>
        <w:rPr>
          <w:color w:val="666666"/>
        </w:rPr>
        <w:t xml:space="preserve"> (dir. Alan Parker)</w:t>
      </w:r>
    </w:p>
    <w:p>
      <w:pPr>
        <w:pStyle w:val="ListNumber2"/>
        <w:numPr>
          <w:ilvl w:val="0"/>
          <w:numId w:val="80"/>
        </w:numPr>
      </w:pPr>
      <w:r>
        <w:rPr>
          <w:i/>
        </w:rPr>
        <w:t>Mississippi Burning</w:t>
      </w:r>
      <w:r>
        <w:rPr>
          <w:color w:val="666666"/>
        </w:rPr>
        <w:t xml:space="preserve"> (dir. Alan Parker)</w:t>
      </w:r>
    </w:p>
    <w:p>
      <w:pPr>
        <w:pStyle w:val="ListNumber"/>
        <w:numPr>
          <w:ilvl w:val="0"/>
          <w:numId w:val="79"/>
        </w:numPr>
      </w:pPr>
      <w:r/>
      <w:r>
        <w:rPr>
          <w:b/>
          <w:u w:val="single"/>
        </w:rPr>
        <w:t>magnificent</w:t>
      </w:r>
      <w:r>
        <w:rPr>
          <w:color w:val="666666"/>
        </w:rPr>
      </w:r>
      <w:r>
        <w:t xml:space="preserve"> [</w:t>
      </w:r>
      <w:r>
        <w:t xml:space="preserve">or </w:t>
      </w:r>
      <w:r>
        <w:t xml:space="preserve">The </w:t>
      </w:r>
      <w:r>
        <w:rPr>
          <w:b/>
          <w:u w:val="single"/>
        </w:rPr>
        <w:t>Magnificent Ambersons</w:t>
      </w:r>
      <w:r>
        <w:t xml:space="preserve">; </w:t>
      </w:r>
      <w:r>
        <w:t xml:space="preserve">or </w:t>
      </w:r>
      <w:r>
        <w:t xml:space="preserve">The </w:t>
      </w:r>
      <w:r>
        <w:rPr>
          <w:b/>
          <w:u w:val="single"/>
        </w:rPr>
        <w:t>Magnificent Seven</w:t>
      </w:r>
      <w:r>
        <w:t>]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rPr>
          <w:color w:val="666666"/>
        </w:rP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rPr>
          <w:color w:val="666666"/>
        </w:rP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rPr>
          <w:color w:val="666666"/>
        </w:rP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rPr>
          <w:color w:val="666666"/>
        </w:rP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rPr>
          <w:color w:val="666666"/>
        </w:rP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Seven</w:t>
      </w:r>
      <w:r>
        <w:rPr>
          <w:color w:val="666666"/>
        </w:rPr>
        <w:t xml:space="preserve"> (dir. Antoine Fuqua)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Ambersons</w:t>
      </w:r>
      <w:r>
        <w:rPr>
          <w:color w:val="666666"/>
        </w:rPr>
        <w:t xml:space="preserve"> (dir. Orson Welles)</w:t>
      </w:r>
    </w:p>
    <w:p>
      <w:pPr>
        <w:pStyle w:val="ListNumber2"/>
        <w:numPr>
          <w:ilvl w:val="0"/>
          <w:numId w:val="81"/>
        </w:numPr>
      </w:pPr>
      <w:r>
        <w:rPr>
          <w:i/>
        </w:rPr>
        <w:t>The Magnificent Seven</w:t>
      </w:r>
      <w:r>
        <w:rPr>
          <w:color w:val="666666"/>
        </w:rPr>
        <w:t xml:space="preserve"> (dir. Antoine Fuqua)</w:t>
      </w:r>
    </w:p>
    <w:p>
      <w:pPr>
        <w:pStyle w:val="ListNumber"/>
        <w:numPr>
          <w:ilvl w:val="0"/>
          <w:numId w:val="79"/>
        </w:numPr>
      </w:pPr>
      <w:r>
        <w:rPr>
          <w:b/>
          <w:u w:val="single"/>
        </w:rPr>
        <w:t>Ophüls</w:t>
      </w:r>
      <w:r>
        <w:rPr>
          <w:color w:val="666666"/>
        </w:rPr>
      </w:r>
      <w:r>
        <w:t xml:space="preserve"> [</w:t>
      </w:r>
      <w:r>
        <w:t xml:space="preserve">or </w:t>
      </w:r>
      <w:r>
        <w:t>Max</w:t>
      </w:r>
      <w:r>
        <w:t xml:space="preserve"> </w:t>
      </w:r>
      <w:r>
        <w:rPr>
          <w:b/>
          <w:u w:val="single"/>
        </w:rPr>
        <w:t>Ophüls</w:t>
      </w:r>
      <w:r>
        <w:t xml:space="preserve">; </w:t>
      </w:r>
      <w:r>
        <w:t xml:space="preserve">or </w:t>
      </w:r>
      <w:r>
        <w:t>Marcel</w:t>
      </w:r>
      <w:r>
        <w:t xml:space="preserve"> </w:t>
      </w:r>
      <w:r>
        <w:rPr>
          <w:b/>
          <w:u w:val="single"/>
        </w:rPr>
        <w:t>Ophüls</w:t>
      </w:r>
      <w:r>
        <w:t xml:space="preserve">; </w:t>
      </w:r>
      <w:r>
        <w:t xml:space="preserve">accept </w:t>
      </w:r>
      <w:r>
        <w:t>Maximillian</w:t>
      </w:r>
      <w:r>
        <w:t xml:space="preserve"> </w:t>
      </w:r>
      <w:r>
        <w:rPr>
          <w:b/>
          <w:u w:val="single"/>
        </w:rPr>
        <w:t>Oppenheimer</w:t>
      </w:r>
      <w:r>
        <w:t>]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The Sorrow and the Pity</w:t>
      </w:r>
      <w:r>
        <w:rPr>
          <w:color w:val="666666"/>
        </w:rPr>
        <w:t xml:space="preserve"> (dir. Marcel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Letter From an Unknown Woman</w:t>
      </w:r>
      <w:r>
        <w:rPr>
          <w:color w:val="666666"/>
        </w:rP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La Ronde</w:t>
      </w:r>
      <w:r>
        <w:rPr>
          <w:color w:val="666666"/>
        </w:rP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Letter From an Unknown Woman</w:t>
      </w:r>
      <w:r>
        <w:rPr>
          <w:color w:val="666666"/>
        </w:rP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Lola Montes</w:t>
      </w:r>
      <w:r>
        <w:rPr>
          <w:color w:val="666666"/>
        </w:rP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The Earrings of Madame De...</w:t>
      </w:r>
      <w:r>
        <w:rPr>
          <w:color w:val="666666"/>
        </w:rP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Le Plaisir</w:t>
      </w:r>
      <w:r>
        <w:rPr>
          <w:color w:val="666666"/>
        </w:rPr>
        <w:t xml:space="preserve"> (dir. Max Ophüls)</w:t>
      </w:r>
    </w:p>
    <w:p>
      <w:pPr>
        <w:pStyle w:val="ListNumber2"/>
        <w:numPr>
          <w:ilvl w:val="0"/>
          <w:numId w:val="82"/>
        </w:numPr>
      </w:pPr>
      <w:r>
        <w:rPr>
          <w:i/>
        </w:rPr>
        <w:t>The Earrings of Madame De...</w:t>
      </w:r>
      <w:r>
        <w:rPr>
          <w:color w:val="666666"/>
        </w:rPr>
        <w:t xml:space="preserve"> (dir. Max Ophüls)</w:t>
      </w:r>
    </w:p>
    <w:p>
      <w:pPr>
        <w:pStyle w:val="ListNumber"/>
        <w:numPr>
          <w:ilvl w:val="0"/>
          <w:numId w:val="79"/>
        </w:numPr>
      </w:pPr>
      <w:r>
        <w:t xml:space="preserve">The </w:t>
      </w:r>
      <w:r>
        <w:rPr>
          <w:b/>
          <w:u w:val="single"/>
        </w:rPr>
        <w:t>Beatles</w:t>
      </w:r>
      <w:r>
        <w:rPr>
          <w:color w:val="666666"/>
        </w:rPr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rPr>
          <w:color w:val="666666"/>
        </w:rP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Wavelength</w:t>
      </w:r>
      <w:r>
        <w:rPr>
          <w:color w:val="666666"/>
        </w:rPr>
        <w:t xml:space="preserve"> (dir. Michael Snow)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rPr>
          <w:color w:val="666666"/>
        </w:rP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rPr>
          <w:color w:val="666666"/>
        </w:rP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rPr>
          <w:color w:val="666666"/>
        </w:rP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rPr>
          <w:color w:val="666666"/>
        </w:rP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rPr>
          <w:color w:val="666666"/>
        </w:rPr>
        <w:t xml:space="preserve"> (dir. Richard Lester)</w:t>
      </w:r>
    </w:p>
    <w:p>
      <w:pPr>
        <w:pStyle w:val="ListNumber2"/>
        <w:numPr>
          <w:ilvl w:val="0"/>
          <w:numId w:val="83"/>
        </w:numPr>
      </w:pPr>
      <w:r>
        <w:rPr>
          <w:i/>
        </w:rPr>
        <w:t>A Hard Day’s Night</w:t>
      </w:r>
      <w:r>
        <w:rPr>
          <w:color w:val="666666"/>
        </w:rPr>
        <w:t xml:space="preserve"> (dir. Richard Lester)</w:t>
      </w:r>
    </w:p>
    <w:p>
      <w:pPr>
        <w:pStyle w:val="ListNumber"/>
        <w:numPr>
          <w:ilvl w:val="0"/>
          <w:numId w:val="79"/>
        </w:numPr>
      </w:pPr>
      <w:r>
        <w:t>Tom</w:t>
      </w:r>
      <w:r>
        <w:t xml:space="preserve"> </w:t>
      </w:r>
      <w:r>
        <w:rPr>
          <w:b/>
          <w:u w:val="single"/>
        </w:rPr>
        <w:t>Hardy</w:t>
      </w:r>
      <w:r>
        <w:rPr>
          <w:color w:val="666666"/>
        </w:rPr>
      </w:r>
      <w:r>
        <w:t xml:space="preserve"> [</w:t>
      </w:r>
      <w:r>
        <w:t xml:space="preserve">or </w:t>
      </w:r>
      <w:r>
        <w:t>Edward</w:t>
      </w:r>
      <w:r>
        <w:t xml:space="preserve"> </w:t>
      </w:r>
      <w:r>
        <w:t>Thomas</w:t>
      </w:r>
      <w:r>
        <w:t xml:space="preserve"> </w:t>
      </w:r>
      <w:r>
        <w:rPr>
          <w:b/>
          <w:u w:val="single"/>
        </w:rPr>
        <w:t>Hardy</w:t>
      </w:r>
      <w:r>
        <w:t>]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Inception</w:t>
      </w:r>
      <w:r>
        <w:rPr>
          <w:color w:val="666666"/>
        </w:rPr>
        <w:t xml:space="preserve"> (dir. Christopher Nolan)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Inception</w:t>
      </w:r>
      <w:r>
        <w:rPr>
          <w:color w:val="666666"/>
        </w:rPr>
        <w:t xml:space="preserve"> (dir. Christopher Nolan)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Locke</w:t>
      </w:r>
      <w:r>
        <w:rPr>
          <w:color w:val="666666"/>
        </w:rPr>
        <w:t xml:space="preserve"> (dir. Steven Knight)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Warrior</w:t>
      </w:r>
      <w:r>
        <w:rPr>
          <w:color w:val="666666"/>
        </w:rPr>
        <w:t xml:space="preserve"> (dir. Gavin O’Connor)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Bronson</w:t>
      </w:r>
      <w:r>
        <w:rPr>
          <w:color w:val="666666"/>
        </w:rPr>
        <w:t xml:space="preserve"> (dir. Nicolas Winding Refn)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Bronson</w:t>
      </w:r>
      <w:r>
        <w:rPr>
          <w:color w:val="666666"/>
        </w:rPr>
        <w:t xml:space="preserve"> (dir. Nicolas Winding Refn)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Dunkirk</w:t>
      </w:r>
      <w:r>
        <w:rPr>
          <w:color w:val="666666"/>
        </w:rPr>
        <w:t xml:space="preserve"> (dir. Christopher Nolan)</w:t>
      </w:r>
    </w:p>
    <w:p>
      <w:pPr>
        <w:pStyle w:val="ListNumber2"/>
        <w:numPr>
          <w:ilvl w:val="0"/>
          <w:numId w:val="84"/>
        </w:numPr>
      </w:pPr>
      <w:r>
        <w:rPr>
          <w:i/>
        </w:rPr>
        <w:t>The Dark Knight Rises</w:t>
      </w:r>
      <w:r>
        <w:rPr>
          <w:color w:val="666666"/>
        </w:rPr>
        <w:t xml:space="preserve"> (dir. Christopher Nolan)</w:t>
      </w:r>
    </w:p>
    <w:p>
      <w:pPr>
        <w:pStyle w:val="ListNumber"/>
        <w:numPr>
          <w:ilvl w:val="0"/>
          <w:numId w:val="79"/>
        </w:numPr>
      </w:pPr>
      <w:r/>
      <w:r>
        <w:rPr>
          <w:b/>
          <w:u w:val="single"/>
        </w:rPr>
        <w:t>BBC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British Broadcasting Corporation</w:t>
      </w:r>
      <w:r>
        <w:t>]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The World at War</w:t>
      </w:r>
      <w:r>
        <w:rPr>
          <w:color w:val="666666"/>
        </w:rPr>
        <w:t xml:space="preserve"> (dir. David Elstein)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Louis Theroux: Law and Disorder in Philadelphia</w:t>
      </w:r>
      <w:r>
        <w:rPr>
          <w:color w:val="666666"/>
        </w:rPr>
        <w:t xml:space="preserve"> (dir. Emma Cooper)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The Most Hated Family in America</w:t>
      </w:r>
      <w:r>
        <w:rPr>
          <w:color w:val="666666"/>
        </w:rPr>
        <w:t xml:space="preserve"> (dir. Geoffrey O’Connor)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Louis Theroux’s Weird Weekends: Boer Separatists</w:t>
      </w:r>
      <w:r>
        <w:rPr>
          <w:color w:val="666666"/>
        </w:rPr>
        <w:t xml:space="preserve"> (dir. Kate Townsend)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Louis Theroux’s Weird Weekends: Looking for Love</w:t>
      </w:r>
      <w:r>
        <w:rPr>
          <w:color w:val="666666"/>
        </w:rPr>
        <w:t xml:space="preserve"> (dir. Catey Sexton)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Planet Earth</w:t>
      </w:r>
      <w:r>
        <w:rPr>
          <w:color w:val="666666"/>
        </w:rPr>
        <w:t xml:space="preserve"> (dir. Alastair Fothergill)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Planet Earth II</w:t>
      </w:r>
      <w:r>
        <w:rPr>
          <w:color w:val="666666"/>
        </w:rPr>
        <w:t xml:space="preserve"> (dir. Elizabeth White)</w:t>
      </w:r>
    </w:p>
    <w:p>
      <w:pPr>
        <w:pStyle w:val="ListNumber2"/>
        <w:numPr>
          <w:ilvl w:val="0"/>
          <w:numId w:val="85"/>
        </w:numPr>
      </w:pPr>
      <w:r>
        <w:rPr>
          <w:i/>
        </w:rPr>
        <w:t>Planet Earth</w:t>
      </w:r>
      <w:r>
        <w:rPr>
          <w:color w:val="666666"/>
        </w:rPr>
        <w:t xml:space="preserve"> (dir. Alastair Fothergill)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  <w:lvlOverride w:ilvl="0">
      <w:startOverride w:val="1"/>
    </w:lvlOverride>
  </w:num>
  <w:num w:numId="45">
    <w:abstractNumId w:val="7"/>
    <w:lvlOverride w:ilvl="0">
      <w:startOverride w:val="1"/>
    </w:lvlOverride>
  </w:num>
  <w:num w:numId="46">
    <w:abstractNumId w:val="3"/>
    <w:lvlOverride w:ilvl="0">
      <w:startOverride w:val="1"/>
    </w:lvlOverride>
  </w:num>
  <w:num w:numId="47">
    <w:abstractNumId w:val="3"/>
    <w:lvlOverride w:ilvl="0">
      <w:startOverride w:val="1"/>
    </w:lvlOverride>
  </w:num>
  <w:num w:numId="48">
    <w:abstractNumId w:val="3"/>
    <w:lvlOverride w:ilvl="0">
      <w:startOverride w:val="1"/>
    </w:lvlOverride>
  </w:num>
  <w:num w:numId="49">
    <w:abstractNumId w:val="3"/>
    <w:lvlOverride w:ilvl="0">
      <w:startOverride w:val="1"/>
    </w:lvlOverride>
  </w:num>
  <w:num w:numId="50">
    <w:abstractNumId w:val="3"/>
    <w:lvlOverride w:ilvl="0">
      <w:startOverride w:val="1"/>
    </w:lvlOverride>
  </w:num>
  <w:num w:numId="51">
    <w:abstractNumId w:val="3"/>
    <w:lvlOverride w:ilvl="0">
      <w:startOverride w:val="1"/>
    </w:lvlOverride>
  </w:num>
  <w:num w:numId="52">
    <w:abstractNumId w:val="3"/>
    <w:lvlOverride w:ilvl="0">
      <w:startOverride w:val="1"/>
    </w:lvlOverride>
  </w:num>
  <w:num w:numId="53">
    <w:abstractNumId w:val="3"/>
    <w:lvlOverride w:ilvl="0">
      <w:startOverride w:val="1"/>
    </w:lvlOverride>
  </w:num>
  <w:num w:numId="54">
    <w:abstractNumId w:val="3"/>
    <w:lvlOverride w:ilvl="0">
      <w:startOverride w:val="1"/>
    </w:lvlOverride>
  </w:num>
  <w:num w:numId="55">
    <w:abstractNumId w:val="7"/>
    <w:lvlOverride w:ilvl="0">
      <w:startOverride w:val="1"/>
    </w:lvlOverride>
  </w:num>
  <w:num w:numId="56">
    <w:abstractNumId w:val="3"/>
    <w:lvlOverride w:ilvl="0">
      <w:startOverride w:val="1"/>
    </w:lvlOverride>
  </w:num>
  <w:num w:numId="57">
    <w:abstractNumId w:val="3"/>
    <w:lvlOverride w:ilvl="0">
      <w:startOverride w:val="1"/>
    </w:lvlOverride>
  </w:num>
  <w:num w:numId="58">
    <w:abstractNumId w:val="3"/>
    <w:lvlOverride w:ilvl="0">
      <w:startOverride w:val="1"/>
    </w:lvlOverride>
  </w:num>
  <w:num w:numId="59">
    <w:abstractNumId w:val="3"/>
    <w:lvlOverride w:ilvl="0">
      <w:startOverride w:val="1"/>
    </w:lvlOverride>
  </w:num>
  <w:num w:numId="60">
    <w:abstractNumId w:val="3"/>
    <w:lvlOverride w:ilvl="0">
      <w:startOverride w:val="1"/>
    </w:lvlOverride>
  </w:num>
  <w:num w:numId="61">
    <w:abstractNumId w:val="3"/>
    <w:lvlOverride w:ilvl="0">
      <w:startOverride w:val="1"/>
    </w:lvlOverride>
  </w:num>
  <w:num w:numId="62">
    <w:abstractNumId w:val="3"/>
    <w:lvlOverride w:ilvl="0">
      <w:startOverride w:val="1"/>
    </w:lvlOverride>
  </w:num>
  <w:num w:numId="63">
    <w:abstractNumId w:val="3"/>
    <w:lvlOverride w:ilvl="0">
      <w:startOverride w:val="1"/>
    </w:lvlOverride>
  </w:num>
  <w:num w:numId="64">
    <w:abstractNumId w:val="7"/>
    <w:lvlOverride w:ilvl="0">
      <w:startOverride w:val="1"/>
    </w:lvlOverride>
  </w:num>
  <w:num w:numId="65">
    <w:abstractNumId w:val="3"/>
    <w:lvlOverride w:ilvl="0">
      <w:startOverride w:val="1"/>
    </w:lvlOverride>
  </w:num>
  <w:num w:numId="66">
    <w:abstractNumId w:val="3"/>
    <w:lvlOverride w:ilvl="0">
      <w:startOverride w:val="1"/>
    </w:lvlOverride>
  </w:num>
  <w:num w:numId="67">
    <w:abstractNumId w:val="3"/>
    <w:lvlOverride w:ilvl="0">
      <w:startOverride w:val="1"/>
    </w:lvlOverride>
  </w:num>
  <w:num w:numId="68">
    <w:abstractNumId w:val="3"/>
    <w:lvlOverride w:ilvl="0">
      <w:startOverride w:val="1"/>
    </w:lvlOverride>
  </w:num>
  <w:num w:numId="69">
    <w:abstractNumId w:val="3"/>
    <w:lvlOverride w:ilvl="0">
      <w:startOverride w:val="1"/>
    </w:lvlOverride>
  </w:num>
  <w:num w:numId="70">
    <w:abstractNumId w:val="3"/>
    <w:lvlOverride w:ilvl="0">
      <w:startOverride w:val="1"/>
    </w:lvlOverride>
  </w:num>
  <w:num w:numId="71">
    <w:abstractNumId w:val="7"/>
    <w:lvlOverride w:ilvl="0">
      <w:startOverride w:val="1"/>
    </w:lvlOverride>
  </w:num>
  <w:num w:numId="72">
    <w:abstractNumId w:val="3"/>
    <w:lvlOverride w:ilvl="0">
      <w:startOverride w:val="1"/>
    </w:lvlOverride>
  </w:num>
  <w:num w:numId="73">
    <w:abstractNumId w:val="3"/>
    <w:lvlOverride w:ilvl="0">
      <w:startOverride w:val="1"/>
    </w:lvlOverride>
  </w:num>
  <w:num w:numId="74">
    <w:abstractNumId w:val="3"/>
    <w:lvlOverride w:ilvl="0">
      <w:startOverride w:val="1"/>
    </w:lvlOverride>
  </w:num>
  <w:num w:numId="75">
    <w:abstractNumId w:val="7"/>
    <w:lvlOverride w:ilvl="0">
      <w:startOverride w:val="1"/>
    </w:lvlOverride>
  </w:num>
  <w:num w:numId="76">
    <w:abstractNumId w:val="3"/>
    <w:lvlOverride w:ilvl="0">
      <w:startOverride w:val="1"/>
    </w:lvlOverride>
  </w:num>
  <w:num w:numId="77">
    <w:abstractNumId w:val="3"/>
    <w:lvlOverride w:ilvl="0">
      <w:startOverride w:val="1"/>
    </w:lvlOverride>
  </w:num>
  <w:num w:numId="78">
    <w:abstractNumId w:val="3"/>
    <w:lvlOverride w:ilvl="0">
      <w:startOverride w:val="1"/>
    </w:lvlOverride>
  </w:num>
  <w:num w:numId="79">
    <w:abstractNumId w:val="7"/>
    <w:lvlOverride w:ilvl="0">
      <w:startOverride w:val="1"/>
    </w:lvlOverride>
  </w:num>
  <w:num w:numId="80">
    <w:abstractNumId w:val="3"/>
    <w:lvlOverride w:ilvl="0">
      <w:startOverride w:val="1"/>
    </w:lvlOverride>
  </w:num>
  <w:num w:numId="81">
    <w:abstractNumId w:val="3"/>
    <w:lvlOverride w:ilvl="0">
      <w:startOverride w:val="1"/>
    </w:lvlOverride>
  </w:num>
  <w:num w:numId="82">
    <w:abstractNumId w:val="3"/>
    <w:lvlOverride w:ilvl="0">
      <w:startOverride w:val="1"/>
    </w:lvlOverride>
  </w:num>
  <w:num w:numId="83">
    <w:abstractNumId w:val="3"/>
    <w:lvlOverride w:ilvl="0">
      <w:startOverride w:val="1"/>
    </w:lvlOverride>
  </w:num>
  <w:num w:numId="84">
    <w:abstractNumId w:val="3"/>
    <w:lvlOverride w:ilvl="0">
      <w:startOverride w:val="1"/>
    </w:lvlOverride>
  </w:num>
  <w:num w:numId="8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Times New Roman" w:hAnsi="Times New Roman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