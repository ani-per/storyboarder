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Untitled Film Set - Visual Answerlines</w:t>
      </w:r>
    </w:p>
    <w:p>
      <w:pPr>
        <w:pStyle w:val="Heading1"/>
      </w:pPr>
      <w:r>
        <w:t>Packet 1</w:t>
      </w:r>
    </w:p>
    <w:p>
      <w:pPr>
        <w:pStyle w:val="ListNumber"/>
        <w:numPr>
          <w:ilvl w:val="0"/>
          <w:numId w:val="10"/>
        </w:numPr>
      </w:pPr>
      <w:r>
        <w:rPr>
          <w:i/>
        </w:rPr>
      </w:r>
      <w:r>
        <w:rPr>
          <w:b/>
          <w:i/>
          <w:u w:val="single"/>
        </w:rPr>
        <w:t>Wings of Desire</w:t>
      </w:r>
      <w:r/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Der Himmel über Berlin</w:t>
      </w:r>
      <w:r>
        <w:t>]</w:t>
      </w:r>
      <w:r>
        <w:t xml:space="preserve"> (dir. Wim Wenders)</w:t>
      </w:r>
    </w:p>
    <w:p>
      <w:pPr>
        <w:pStyle w:val="ListNumber"/>
        <w:numPr>
          <w:ilvl w:val="0"/>
          <w:numId w:val="10"/>
        </w:numPr>
      </w:pPr>
      <w:r>
        <w:rPr>
          <w:i/>
        </w:rPr>
      </w:r>
      <w:r>
        <w:rPr>
          <w:b/>
          <w:i/>
          <w:u w:val="single"/>
        </w:rPr>
        <w:t>Secrets &amp; Lies</w:t>
      </w:r>
      <w:r/>
      <w:r>
        <w:t xml:space="preserve"> (dir. Mike Leigh)</w:t>
      </w:r>
    </w:p>
    <w:p>
      <w:pPr>
        <w:pStyle w:val="ListNumber"/>
        <w:numPr>
          <w:ilvl w:val="0"/>
          <w:numId w:val="10"/>
        </w:numPr>
      </w:pPr>
      <w:r>
        <w:t>Sam</w:t>
      </w:r>
      <w:r>
        <w:t xml:space="preserve"> </w:t>
      </w:r>
      <w:r>
        <w:rPr>
          <w:b/>
          <w:u w:val="single"/>
        </w:rPr>
        <w:t>Peckinpah</w:t>
      </w:r>
      <w:r/>
      <w:r>
        <w:t xml:space="preserve"> [</w:t>
      </w:r>
      <w:r>
        <w:t xml:space="preserve">or </w:t>
      </w:r>
      <w:r>
        <w:t>David</w:t>
      </w:r>
      <w:r>
        <w:t xml:space="preserve"> </w:t>
      </w:r>
      <w:r>
        <w:t>Samuel</w:t>
      </w:r>
      <w:r>
        <w:t xml:space="preserve"> </w:t>
      </w:r>
      <w:r>
        <w:rPr>
          <w:b/>
          <w:u w:val="single"/>
        </w:rPr>
        <w:t>Peckinpah</w:t>
      </w:r>
      <w:r>
        <w:t>]</w:t>
      </w:r>
    </w:p>
    <w:p>
      <w:pPr>
        <w:pStyle w:val="ListNumber2"/>
        <w:numPr>
          <w:ilvl w:val="0"/>
          <w:numId w:val="11"/>
        </w:numPr>
      </w:pPr>
      <w:r>
        <w:rPr>
          <w:i/>
        </w:rPr>
        <w:t>Straw Dogs</w:t>
      </w:r>
    </w:p>
    <w:p>
      <w:pPr>
        <w:pStyle w:val="ListNumber2"/>
        <w:numPr>
          <w:ilvl w:val="0"/>
          <w:numId w:val="11"/>
        </w:numPr>
      </w:pPr>
      <w:r>
        <w:rPr>
          <w:i/>
        </w:rPr>
        <w:t>Straw Dogs</w:t>
      </w:r>
    </w:p>
    <w:p>
      <w:pPr>
        <w:pStyle w:val="ListNumber2"/>
        <w:numPr>
          <w:ilvl w:val="0"/>
          <w:numId w:val="11"/>
        </w:numPr>
      </w:pPr>
      <w:r>
        <w:rPr>
          <w:i/>
        </w:rPr>
        <w:t>The Wild Bunch</w:t>
      </w:r>
    </w:p>
    <w:p>
      <w:pPr>
        <w:pStyle w:val="ListNumber2"/>
        <w:numPr>
          <w:ilvl w:val="0"/>
          <w:numId w:val="11"/>
        </w:numPr>
      </w:pPr>
      <w:r>
        <w:rPr>
          <w:i/>
        </w:rPr>
        <w:t>The Wild Bunch</w:t>
      </w:r>
    </w:p>
    <w:p>
      <w:pPr>
        <w:pStyle w:val="ListNumber2"/>
        <w:numPr>
          <w:ilvl w:val="0"/>
          <w:numId w:val="11"/>
        </w:numPr>
      </w:pPr>
      <w:r>
        <w:rPr>
          <w:i/>
        </w:rPr>
        <w:t>The Wild Bunch</w:t>
      </w:r>
    </w:p>
    <w:p>
      <w:pPr>
        <w:pStyle w:val="ListNumber2"/>
        <w:numPr>
          <w:ilvl w:val="0"/>
          <w:numId w:val="11"/>
        </w:numPr>
      </w:pPr>
      <w:r>
        <w:rPr>
          <w:i/>
        </w:rPr>
        <w:t>Straw Dogs</w:t>
      </w:r>
    </w:p>
    <w:p>
      <w:pPr>
        <w:pStyle w:val="ListNumber2"/>
        <w:numPr>
          <w:ilvl w:val="0"/>
          <w:numId w:val="11"/>
        </w:numPr>
      </w:pPr>
      <w:r>
        <w:rPr>
          <w:i/>
        </w:rPr>
        <w:t>The Wild Bunch</w:t>
      </w:r>
    </w:p>
    <w:p>
      <w:pPr>
        <w:pStyle w:val="ListNumber2"/>
        <w:numPr>
          <w:ilvl w:val="0"/>
          <w:numId w:val="11"/>
        </w:numPr>
      </w:pPr>
      <w:r>
        <w:rPr>
          <w:i/>
        </w:rPr>
        <w:t>The Wild Bunch</w:t>
      </w:r>
    </w:p>
    <w:p>
      <w:pPr>
        <w:pStyle w:val="ListNumber"/>
        <w:numPr>
          <w:ilvl w:val="0"/>
          <w:numId w:val="10"/>
        </w:numPr>
      </w:pPr>
      <w:r>
        <w:t>Dardenne</w:t>
      </w:r>
      <w:r>
        <w:t xml:space="preserve"> </w:t>
      </w:r>
      <w:r>
        <w:rPr>
          <w:b/>
          <w:u w:val="single"/>
        </w:rPr>
        <w:t>brothers</w:t>
      </w:r>
      <w:r/>
      <w:r>
        <w:t xml:space="preserve"> [</w:t>
      </w:r>
      <w:r>
        <w:t xml:space="preserve">or </w:t>
      </w:r>
      <w:r>
        <w:t>frères</w:t>
      </w:r>
      <w:r>
        <w:t xml:space="preserve"> </w:t>
      </w:r>
      <w:r>
        <w:rPr>
          <w:b/>
          <w:u w:val="single"/>
        </w:rPr>
        <w:t>Dardenne</w:t>
      </w:r>
      <w:r>
        <w:t xml:space="preserve">; </w:t>
      </w:r>
      <w:r>
        <w:t xml:space="preserve">or </w:t>
      </w:r>
      <w:r>
        <w:t>Jean-Pierre</w:t>
      </w:r>
      <w:r>
        <w:t xml:space="preserve"> </w:t>
      </w:r>
      <w:r>
        <w:t>and</w:t>
      </w:r>
      <w:r>
        <w:t xml:space="preserve"> </w:t>
      </w:r>
      <w:r>
        <w:t>Luc</w:t>
      </w:r>
      <w:r>
        <w:t xml:space="preserve"> </w:t>
      </w:r>
      <w:r>
        <w:rPr>
          <w:b/>
          <w:u w:val="single"/>
        </w:rPr>
        <w:t>Dardenne</w:t>
      </w:r>
      <w:r>
        <w:t>]</w:t>
      </w:r>
    </w:p>
    <w:p>
      <w:pPr>
        <w:pStyle w:val="ListNumber2"/>
        <w:numPr>
          <w:ilvl w:val="0"/>
          <w:numId w:val="12"/>
        </w:numPr>
      </w:pPr>
      <w:r>
        <w:rPr>
          <w:i/>
        </w:rPr>
        <w:t>The Child</w:t>
      </w:r>
    </w:p>
    <w:p>
      <w:pPr>
        <w:pStyle w:val="ListNumber2"/>
        <w:numPr>
          <w:ilvl w:val="0"/>
          <w:numId w:val="12"/>
        </w:numPr>
      </w:pPr>
      <w:r>
        <w:rPr>
          <w:i/>
        </w:rPr>
        <w:t>Two Days, One Night</w:t>
      </w:r>
    </w:p>
    <w:p>
      <w:pPr>
        <w:pStyle w:val="ListNumber2"/>
        <w:numPr>
          <w:ilvl w:val="0"/>
          <w:numId w:val="12"/>
        </w:numPr>
      </w:pPr>
      <w:r>
        <w:rPr>
          <w:i/>
        </w:rPr>
        <w:t>The Unknown Girl</w:t>
      </w:r>
    </w:p>
    <w:p>
      <w:pPr>
        <w:pStyle w:val="ListNumber2"/>
        <w:numPr>
          <w:ilvl w:val="0"/>
          <w:numId w:val="12"/>
        </w:numPr>
      </w:pPr>
      <w:r>
        <w:rPr>
          <w:i/>
        </w:rPr>
        <w:t>Rosetta</w:t>
      </w:r>
    </w:p>
    <w:p>
      <w:pPr>
        <w:pStyle w:val="ListNumber2"/>
        <w:numPr>
          <w:ilvl w:val="0"/>
          <w:numId w:val="12"/>
        </w:numPr>
      </w:pPr>
      <w:r>
        <w:rPr>
          <w:i/>
        </w:rPr>
        <w:t>Two Days, One Night</w:t>
      </w:r>
    </w:p>
    <w:p>
      <w:pPr>
        <w:pStyle w:val="ListNumber2"/>
        <w:numPr>
          <w:ilvl w:val="0"/>
          <w:numId w:val="12"/>
        </w:numPr>
      </w:pPr>
      <w:r>
        <w:rPr>
          <w:i/>
        </w:rPr>
        <w:t>Two Days, One Night</w:t>
      </w:r>
    </w:p>
    <w:p>
      <w:pPr>
        <w:pStyle w:val="ListNumber2"/>
        <w:numPr>
          <w:ilvl w:val="0"/>
          <w:numId w:val="12"/>
        </w:numPr>
      </w:pPr>
      <w:r>
        <w:rPr>
          <w:i/>
        </w:rPr>
        <w:t>The Kid on the Bike</w:t>
      </w:r>
    </w:p>
    <w:p>
      <w:pPr>
        <w:pStyle w:val="ListNumber2"/>
        <w:numPr>
          <w:ilvl w:val="0"/>
          <w:numId w:val="12"/>
        </w:numPr>
      </w:pPr>
      <w:r>
        <w:rPr>
          <w:i/>
        </w:rPr>
        <w:t>Two Days, One Night</w:t>
      </w:r>
    </w:p>
    <w:p>
      <w:pPr>
        <w:pStyle w:val="ListNumber"/>
        <w:numPr>
          <w:ilvl w:val="0"/>
          <w:numId w:val="10"/>
        </w:numPr>
      </w:pPr>
      <w:r>
        <w:t xml:space="preserve">The </w:t>
      </w:r>
      <w:r>
        <w:rPr>
          <w:b/>
          <w:u w:val="single"/>
        </w:rPr>
        <w:t>Killing of a X</w:t>
      </w:r>
      <w:r/>
      <w:r>
        <w:t xml:space="preserve"> [</w:t>
      </w:r>
      <w:r>
        <w:t xml:space="preserve">or </w:t>
      </w:r>
      <w:r>
        <w:t xml:space="preserve">The </w:t>
      </w:r>
      <w:r>
        <w:rPr>
          <w:b/>
          <w:u w:val="single"/>
        </w:rPr>
        <w:t>Killing of a Chinese Bookie</w:t>
      </w:r>
      <w:r>
        <w:t xml:space="preserve">; </w:t>
      </w:r>
      <w:r>
        <w:t xml:space="preserve">or </w:t>
      </w:r>
      <w:r>
        <w:t xml:space="preserve">The </w:t>
      </w:r>
      <w:r>
        <w:rPr>
          <w:b/>
          <w:u w:val="single"/>
        </w:rPr>
        <w:t>Killing of a Sacred Deer</w:t>
      </w:r>
      <w:r>
        <w:t>]</w:t>
      </w:r>
    </w:p>
    <w:p>
      <w:pPr>
        <w:pStyle w:val="ListNumber2"/>
        <w:numPr>
          <w:ilvl w:val="0"/>
          <w:numId w:val="13"/>
        </w:numPr>
      </w:pPr>
      <w:r>
        <w:rPr>
          <w:i/>
        </w:rPr>
        <w:t>The Killing of a Chinese Bookie</w:t>
      </w:r>
      <w:r>
        <w:t xml:space="preserve"> (dir. John Cassavetes)</w:t>
      </w:r>
    </w:p>
    <w:p>
      <w:pPr>
        <w:pStyle w:val="ListNumber2"/>
        <w:numPr>
          <w:ilvl w:val="0"/>
          <w:numId w:val="13"/>
        </w:numPr>
      </w:pPr>
      <w:r>
        <w:rPr>
          <w:i/>
        </w:rPr>
        <w:t>The Killing of a Sacred Deer</w:t>
      </w:r>
      <w:r>
        <w:t xml:space="preserve"> (dir. Yorgos Lanthimos)</w:t>
      </w:r>
    </w:p>
    <w:p>
      <w:pPr>
        <w:pStyle w:val="ListNumber2"/>
        <w:numPr>
          <w:ilvl w:val="0"/>
          <w:numId w:val="13"/>
        </w:numPr>
      </w:pPr>
      <w:r>
        <w:rPr>
          <w:i/>
        </w:rPr>
        <w:t>The Killing of a Chinese Bookie</w:t>
      </w:r>
      <w:r>
        <w:t xml:space="preserve"> (dir. John Cassavetes)</w:t>
      </w:r>
    </w:p>
    <w:p>
      <w:pPr>
        <w:pStyle w:val="ListNumber2"/>
        <w:numPr>
          <w:ilvl w:val="0"/>
          <w:numId w:val="13"/>
        </w:numPr>
      </w:pPr>
      <w:r>
        <w:rPr>
          <w:i/>
        </w:rPr>
        <w:t>The Killing of a Chinese Bookie</w:t>
      </w:r>
      <w:r>
        <w:t xml:space="preserve"> (dir. John Cassavetes)</w:t>
      </w:r>
    </w:p>
    <w:p>
      <w:pPr>
        <w:pStyle w:val="ListNumber2"/>
        <w:numPr>
          <w:ilvl w:val="0"/>
          <w:numId w:val="13"/>
        </w:numPr>
      </w:pPr>
      <w:r>
        <w:rPr>
          <w:i/>
        </w:rPr>
        <w:t>The Killing of a Sacred Deer</w:t>
      </w:r>
      <w:r>
        <w:t xml:space="preserve"> (dir. Yorgos Lanthimos)</w:t>
      </w:r>
    </w:p>
    <w:p>
      <w:pPr>
        <w:pStyle w:val="ListNumber2"/>
        <w:numPr>
          <w:ilvl w:val="0"/>
          <w:numId w:val="13"/>
        </w:numPr>
      </w:pPr>
      <w:r>
        <w:rPr>
          <w:i/>
        </w:rPr>
        <w:t>The Killing of a Sacred Deer</w:t>
      </w:r>
      <w:r>
        <w:t xml:space="preserve"> (dir. Yorgos Lanthimos)</w:t>
      </w:r>
    </w:p>
    <w:p>
      <w:pPr>
        <w:pStyle w:val="ListNumber2"/>
        <w:numPr>
          <w:ilvl w:val="0"/>
          <w:numId w:val="13"/>
        </w:numPr>
      </w:pPr>
      <w:r>
        <w:rPr>
          <w:i/>
        </w:rPr>
        <w:t>The Killing of a Sacred Deer</w:t>
      </w:r>
      <w:r>
        <w:t xml:space="preserve"> (dir. Yorgos Lanthimos)</w:t>
      </w:r>
    </w:p>
    <w:p>
      <w:pPr>
        <w:pStyle w:val="ListNumber2"/>
        <w:numPr>
          <w:ilvl w:val="0"/>
          <w:numId w:val="13"/>
        </w:numPr>
      </w:pPr>
      <w:r>
        <w:rPr>
          <w:i/>
        </w:rPr>
        <w:t>The Killing of a Sacred Deer</w:t>
      </w:r>
      <w:r>
        <w:t xml:space="preserve"> (dir. Yorgos Lanthimos)</w:t>
      </w:r>
    </w:p>
    <w:p>
      <w:pPr>
        <w:pStyle w:val="ListNumber"/>
        <w:numPr>
          <w:ilvl w:val="0"/>
          <w:numId w:val="10"/>
        </w:numPr>
      </w:pPr>
      <w:r>
        <w:rPr>
          <w:i/>
        </w:rPr>
      </w:r>
      <w:r>
        <w:rPr>
          <w:b/>
          <w:i/>
          <w:u w:val="single"/>
        </w:rPr>
        <w:t>Minority Report</w:t>
      </w:r>
      <w:r/>
      <w:r>
        <w:t xml:space="preserve"> (dir. Steven Spielberg)</w:t>
      </w:r>
    </w:p>
    <w:p>
      <w:pPr>
        <w:pStyle w:val="ListNumber"/>
        <w:numPr>
          <w:ilvl w:val="0"/>
          <w:numId w:val="10"/>
        </w:numPr>
      </w:pPr>
      <w:r>
        <w:rPr>
          <w:i/>
        </w:rPr>
      </w:r>
      <w:r>
        <w:rPr>
          <w:b/>
          <w:i/>
          <w:u w:val="single"/>
        </w:rPr>
        <w:t>Unforgiven</w:t>
      </w:r>
      <w:r/>
      <w:r>
        <w:t xml:space="preserve"> (dir. Clint Eastwood)</w:t>
      </w:r>
    </w:p>
    <w:p>
      <w:pPr>
        <w:pStyle w:val="ListNumber"/>
        <w:numPr>
          <w:ilvl w:val="0"/>
          <w:numId w:val="10"/>
        </w:numPr>
      </w:pPr>
      <w:r/>
      <w:r>
        <w:rPr>
          <w:b/>
          <w:u w:val="single"/>
        </w:rPr>
        <w:t>doubles</w:t>
      </w:r>
      <w:r/>
      <w:r>
        <w:t xml:space="preserve"> [</w:t>
      </w:r>
      <w:r>
        <w:t xml:space="preserve">accept </w:t>
      </w:r>
      <w:r/>
      <w:r>
        <w:rPr>
          <w:b/>
          <w:u w:val="single"/>
        </w:rPr>
        <w:t>any answer describing an exact double or replica of the protagonist</w:t>
      </w:r>
      <w:r>
        <w:t xml:space="preserve">; </w:t>
      </w:r>
      <w:r>
        <w:t xml:space="preserve">reject </w:t>
      </w:r>
      <w:r/>
      <w:r>
        <w:t>answers describing “clones” or “twins”</w:t>
      </w:r>
      <w:r>
        <w:t>]</w:t>
      </w:r>
    </w:p>
    <w:p>
      <w:pPr>
        <w:pStyle w:val="ListNumber2"/>
        <w:numPr>
          <w:ilvl w:val="0"/>
          <w:numId w:val="14"/>
        </w:numPr>
      </w:pPr>
      <w:r>
        <w:rPr>
          <w:i/>
        </w:rPr>
        <w:t>The Double</w:t>
      </w:r>
      <w:r>
        <w:t xml:space="preserve"> (dir. Richard Ayoade)</w:t>
      </w:r>
    </w:p>
    <w:p>
      <w:pPr>
        <w:pStyle w:val="ListNumber2"/>
        <w:numPr>
          <w:ilvl w:val="0"/>
          <w:numId w:val="14"/>
        </w:numPr>
      </w:pPr>
      <w:r>
        <w:rPr>
          <w:i/>
        </w:rPr>
        <w:t>The Double</w:t>
      </w:r>
      <w:r>
        <w:t xml:space="preserve"> (dir. Richard Ayoade)</w:t>
      </w:r>
    </w:p>
    <w:p>
      <w:pPr>
        <w:pStyle w:val="ListNumber2"/>
        <w:numPr>
          <w:ilvl w:val="0"/>
          <w:numId w:val="14"/>
        </w:numPr>
      </w:pPr>
      <w:r>
        <w:rPr>
          <w:i/>
        </w:rPr>
        <w:t>The Double</w:t>
      </w:r>
      <w:r>
        <w:t xml:space="preserve"> (dir. Richard Ayoade)</w:t>
      </w:r>
    </w:p>
    <w:p>
      <w:pPr>
        <w:pStyle w:val="ListNumber2"/>
        <w:numPr>
          <w:ilvl w:val="0"/>
          <w:numId w:val="14"/>
        </w:numPr>
      </w:pPr>
      <w:r>
        <w:rPr>
          <w:i/>
        </w:rPr>
        <w:t>Enemy</w:t>
      </w:r>
      <w:r>
        <w:t xml:space="preserve"> (dir. Denis Villeneuve)</w:t>
      </w:r>
    </w:p>
    <w:p>
      <w:pPr>
        <w:pStyle w:val="ListNumber2"/>
        <w:numPr>
          <w:ilvl w:val="0"/>
          <w:numId w:val="14"/>
        </w:numPr>
      </w:pPr>
      <w:r>
        <w:rPr>
          <w:i/>
        </w:rPr>
        <w:t>The Double</w:t>
      </w:r>
      <w:r>
        <w:t xml:space="preserve"> (dir. Richard Ayoade)</w:t>
      </w:r>
    </w:p>
    <w:p>
      <w:pPr>
        <w:pStyle w:val="ListNumber2"/>
        <w:numPr>
          <w:ilvl w:val="0"/>
          <w:numId w:val="14"/>
        </w:numPr>
      </w:pPr>
      <w:r>
        <w:rPr>
          <w:i/>
        </w:rPr>
        <w:t>Enemy</w:t>
      </w:r>
      <w:r>
        <w:t xml:space="preserve"> (dir. Denis Villeneuve)</w:t>
      </w:r>
    </w:p>
    <w:p>
      <w:pPr>
        <w:pStyle w:val="ListNumber2"/>
        <w:numPr>
          <w:ilvl w:val="0"/>
          <w:numId w:val="14"/>
        </w:numPr>
      </w:pPr>
      <w:r>
        <w:rPr>
          <w:i/>
        </w:rPr>
        <w:t>Enemy</w:t>
      </w:r>
      <w:r>
        <w:t xml:space="preserve"> (dir. Denis Villeneuve)</w:t>
      </w:r>
    </w:p>
    <w:p>
      <w:pPr>
        <w:pStyle w:val="ListNumber2"/>
        <w:numPr>
          <w:ilvl w:val="0"/>
          <w:numId w:val="14"/>
        </w:numPr>
      </w:pPr>
      <w:r>
        <w:rPr>
          <w:i/>
        </w:rPr>
        <w:t>Enemy</w:t>
      </w:r>
      <w:r>
        <w:t xml:space="preserve"> (dir. Denis Villeneuve)</w:t>
      </w:r>
    </w:p>
    <w:p>
      <w:pPr>
        <w:pStyle w:val="ListNumber"/>
        <w:numPr>
          <w:ilvl w:val="0"/>
          <w:numId w:val="10"/>
        </w:numPr>
      </w:pPr>
      <w:r/>
      <w:r>
        <w:rPr>
          <w:b/>
          <w:u w:val="single"/>
        </w:rPr>
        <w:t>story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gùshì</w:t>
      </w:r>
      <w:r>
        <w:t xml:space="preserve">; </w:t>
      </w:r>
      <w:r>
        <w:t xml:space="preserve">or </w:t>
      </w:r>
      <w:r/>
      <w:r>
        <w:rPr>
          <w:b/>
          <w:u w:val="single"/>
        </w:rPr>
        <w:t>monogatari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Police Story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Tokyo Story</w:t>
      </w:r>
      <w:r>
        <w:t>]</w:t>
      </w:r>
    </w:p>
    <w:p>
      <w:pPr>
        <w:pStyle w:val="ListNumber2"/>
        <w:numPr>
          <w:ilvl w:val="0"/>
          <w:numId w:val="15"/>
        </w:numPr>
      </w:pPr>
      <w:r>
        <w:rPr>
          <w:i/>
        </w:rPr>
        <w:t>Police Story</w:t>
      </w:r>
      <w:r>
        <w:t xml:space="preserve"> (dir. Jackie Chan)</w:t>
      </w:r>
    </w:p>
    <w:p>
      <w:pPr>
        <w:pStyle w:val="ListNumber2"/>
        <w:numPr>
          <w:ilvl w:val="0"/>
          <w:numId w:val="15"/>
        </w:numPr>
      </w:pPr>
      <w:r>
        <w:rPr>
          <w:i/>
        </w:rPr>
        <w:t>Police Story</w:t>
      </w:r>
      <w:r>
        <w:t xml:space="preserve"> (dir. Jackie Chan)</w:t>
      </w:r>
    </w:p>
    <w:p>
      <w:pPr>
        <w:pStyle w:val="ListNumber2"/>
        <w:numPr>
          <w:ilvl w:val="0"/>
          <w:numId w:val="15"/>
        </w:numPr>
      </w:pPr>
      <w:r>
        <w:rPr>
          <w:i/>
        </w:rPr>
        <w:t>Police Story</w:t>
      </w:r>
      <w:r>
        <w:t xml:space="preserve"> (dir. Jackie Chan)</w:t>
      </w:r>
    </w:p>
    <w:p>
      <w:pPr>
        <w:pStyle w:val="ListNumber2"/>
        <w:numPr>
          <w:ilvl w:val="0"/>
          <w:numId w:val="15"/>
        </w:numPr>
      </w:pPr>
      <w:r>
        <w:rPr>
          <w:i/>
        </w:rPr>
        <w:t>Police Story</w:t>
      </w:r>
      <w:r>
        <w:t xml:space="preserve"> (dir. Jackie Chan)</w:t>
      </w:r>
    </w:p>
    <w:p>
      <w:pPr>
        <w:pStyle w:val="ListNumber2"/>
        <w:numPr>
          <w:ilvl w:val="0"/>
          <w:numId w:val="15"/>
        </w:numPr>
      </w:pPr>
      <w:r>
        <w:rPr>
          <w:i/>
        </w:rPr>
        <w:t>Tokyo Story</w:t>
      </w:r>
      <w:r>
        <w:t xml:space="preserve"> (dir. Yasujirō Ozu)</w:t>
      </w:r>
    </w:p>
    <w:p>
      <w:pPr>
        <w:pStyle w:val="ListNumber2"/>
        <w:numPr>
          <w:ilvl w:val="0"/>
          <w:numId w:val="15"/>
        </w:numPr>
      </w:pPr>
      <w:r>
        <w:rPr>
          <w:i/>
        </w:rPr>
        <w:t>Police Story</w:t>
      </w:r>
      <w:r>
        <w:t xml:space="preserve"> (dir. Jackie Chan)</w:t>
      </w:r>
    </w:p>
    <w:p>
      <w:pPr>
        <w:pStyle w:val="ListNumber2"/>
        <w:numPr>
          <w:ilvl w:val="0"/>
          <w:numId w:val="15"/>
        </w:numPr>
      </w:pPr>
      <w:r>
        <w:rPr>
          <w:i/>
        </w:rPr>
        <w:t>Police Story</w:t>
      </w:r>
      <w:r>
        <w:t xml:space="preserve"> (dir. Jackie Chan)</w:t>
      </w:r>
    </w:p>
    <w:p>
      <w:pPr>
        <w:pStyle w:val="ListNumber2"/>
        <w:numPr>
          <w:ilvl w:val="0"/>
          <w:numId w:val="15"/>
        </w:numPr>
      </w:pPr>
      <w:r>
        <w:rPr>
          <w:i/>
        </w:rPr>
        <w:t>Tokyo Story</w:t>
      </w:r>
      <w:r>
        <w:t xml:space="preserve"> (dir. Yasujirō Ozu)</w:t>
      </w:r>
    </w:p>
    <w:p>
      <w:pPr>
        <w:pStyle w:val="ListNumber"/>
        <w:numPr>
          <w:ilvl w:val="0"/>
          <w:numId w:val="10"/>
        </w:numPr>
      </w:pPr>
      <w:r/>
      <w:r>
        <w:rPr>
          <w:b/>
          <w:u w:val="single"/>
        </w:rPr>
        <w:t>Jesus Christ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Christ</w:t>
      </w:r>
      <w:r>
        <w:t xml:space="preserve">; </w:t>
      </w:r>
      <w:r>
        <w:t xml:space="preserve">or </w:t>
      </w:r>
      <w:r/>
      <w:r>
        <w:rPr>
          <w:b/>
          <w:u w:val="single"/>
        </w:rPr>
        <w:t>Jesus of Nazareth</w:t>
      </w:r>
      <w:r>
        <w:t xml:space="preserve">; </w:t>
      </w:r>
      <w:r>
        <w:t xml:space="preserve">reject </w:t>
      </w:r>
      <w:r/>
      <w:r>
        <w:t>“God”</w:t>
      </w:r>
      <w:r>
        <w:t>]</w:t>
      </w:r>
    </w:p>
    <w:p>
      <w:pPr>
        <w:pStyle w:val="ListNumber2"/>
        <w:numPr>
          <w:ilvl w:val="0"/>
          <w:numId w:val="16"/>
        </w:numPr>
      </w:pPr>
      <w:r>
        <w:rPr>
          <w:i/>
        </w:rPr>
        <w:t>The Last Temptation of Christ</w:t>
      </w:r>
      <w:r>
        <w:t xml:space="preserve"> (dir. Martin Scorsese)</w:t>
      </w:r>
    </w:p>
    <w:p>
      <w:pPr>
        <w:pStyle w:val="ListNumber2"/>
        <w:numPr>
          <w:ilvl w:val="0"/>
          <w:numId w:val="16"/>
        </w:numPr>
      </w:pPr>
      <w:r>
        <w:rPr>
          <w:i/>
        </w:rPr>
        <w:t>The Last Temptation of Christ</w:t>
      </w:r>
      <w:r>
        <w:t xml:space="preserve"> (dir. Martin Scorsese)</w:t>
      </w:r>
    </w:p>
    <w:p>
      <w:pPr>
        <w:pStyle w:val="ListNumber2"/>
        <w:numPr>
          <w:ilvl w:val="0"/>
          <w:numId w:val="16"/>
        </w:numPr>
      </w:pPr>
      <w:r>
        <w:rPr>
          <w:i/>
        </w:rPr>
        <w:t>The Last Temptation of Christ</w:t>
      </w:r>
      <w:r>
        <w:t xml:space="preserve"> (dir. Martin Scorsese)</w:t>
      </w:r>
    </w:p>
    <w:p>
      <w:pPr>
        <w:pStyle w:val="ListNumber2"/>
        <w:numPr>
          <w:ilvl w:val="0"/>
          <w:numId w:val="16"/>
        </w:numPr>
      </w:pPr>
      <w:r>
        <w:rPr>
          <w:i/>
        </w:rPr>
        <w:t>The Last Temptation of Christ</w:t>
      </w:r>
      <w:r>
        <w:t xml:space="preserve"> (dir. Martin Scorsese)</w:t>
      </w:r>
    </w:p>
    <w:p>
      <w:pPr>
        <w:pStyle w:val="ListNumber2"/>
        <w:numPr>
          <w:ilvl w:val="0"/>
          <w:numId w:val="16"/>
        </w:numPr>
      </w:pPr>
      <w:r>
        <w:rPr>
          <w:i/>
        </w:rPr>
        <w:t>The Last Temptation of Christ</w:t>
      </w:r>
      <w:r>
        <w:t xml:space="preserve"> (dir. Martin Scorsese)</w:t>
      </w:r>
    </w:p>
    <w:p>
      <w:pPr>
        <w:pStyle w:val="ListNumber2"/>
        <w:numPr>
          <w:ilvl w:val="0"/>
          <w:numId w:val="16"/>
        </w:numPr>
      </w:pPr>
      <w:r>
        <w:rPr>
          <w:i/>
        </w:rPr>
        <w:t>The Passion of the Christ</w:t>
      </w:r>
      <w:r>
        <w:t xml:space="preserve"> (dir. Mel Gibson)</w:t>
      </w:r>
    </w:p>
    <w:p>
      <w:pPr>
        <w:pStyle w:val="ListNumber2"/>
        <w:numPr>
          <w:ilvl w:val="0"/>
          <w:numId w:val="16"/>
        </w:numPr>
      </w:pPr>
      <w:r>
        <w:rPr>
          <w:i/>
        </w:rPr>
        <w:t>The Last Temptation of Christ</w:t>
      </w:r>
      <w:r>
        <w:t xml:space="preserve"> (dir. Martin Scorsese)</w:t>
      </w:r>
    </w:p>
    <w:p>
      <w:pPr>
        <w:pStyle w:val="ListNumber2"/>
        <w:numPr>
          <w:ilvl w:val="0"/>
          <w:numId w:val="16"/>
        </w:numPr>
      </w:pPr>
      <w:r>
        <w:rPr>
          <w:i/>
        </w:rPr>
        <w:t>The Passion of the Christ</w:t>
      </w:r>
      <w:r>
        <w:t xml:space="preserve"> (dir. Mel Gibson)</w:t>
      </w:r>
    </w:p>
    <w:p>
      <w:r>
        <w:br w:type="page"/>
      </w:r>
    </w:p>
    <w:p>
      <w:pPr>
        <w:pStyle w:val="Heading1"/>
      </w:pPr>
      <w:r>
        <w:t>Packet 2</w:t>
      </w:r>
    </w:p>
    <w:p>
      <w:pPr>
        <w:pStyle w:val="ListNumber"/>
        <w:numPr>
          <w:ilvl w:val="0"/>
          <w:numId w:val="17"/>
        </w:numPr>
      </w:pPr>
      <w:r>
        <w:rPr>
          <w:i/>
        </w:rPr>
      </w:r>
      <w:r>
        <w:rPr>
          <w:b/>
          <w:i/>
          <w:u w:val="single"/>
        </w:rPr>
        <w:t>Minari</w:t>
      </w:r>
      <w:r/>
      <w:r>
        <w:t xml:space="preserve"> (dir. Lee Isaac Chung)</w:t>
      </w:r>
    </w:p>
    <w:p>
      <w:pPr>
        <w:pStyle w:val="ListNumber"/>
        <w:numPr>
          <w:ilvl w:val="0"/>
          <w:numId w:val="17"/>
        </w:numPr>
      </w:pPr>
      <w:r>
        <w:rPr>
          <w:i/>
        </w:rPr>
        <w:t xml:space="preserve">The </w:t>
      </w:r>
      <w:r>
        <w:rPr>
          <w:b/>
          <w:i/>
          <w:u w:val="single"/>
        </w:rPr>
        <w:t>Sacrifice</w:t>
      </w:r>
      <w:r/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Offret</w:t>
      </w:r>
      <w:r>
        <w:t>]</w:t>
      </w:r>
      <w:r>
        <w:t xml:space="preserve"> (dir. Andrei Tarkovsky)</w:t>
      </w:r>
    </w:p>
    <w:p>
      <w:pPr>
        <w:pStyle w:val="ListNumber"/>
        <w:numPr>
          <w:ilvl w:val="0"/>
          <w:numId w:val="17"/>
        </w:numPr>
      </w:pPr>
      <w:r>
        <w:t>Wes</w:t>
      </w:r>
      <w:r>
        <w:t xml:space="preserve"> </w:t>
      </w:r>
      <w:r>
        <w:rPr>
          <w:b/>
          <w:u w:val="single"/>
        </w:rPr>
        <w:t>Craven</w:t>
      </w:r>
      <w:r/>
      <w:r>
        <w:t xml:space="preserve"> [</w:t>
      </w:r>
      <w:r>
        <w:t xml:space="preserve">or </w:t>
      </w:r>
      <w:r>
        <w:t>Wesley</w:t>
      </w:r>
      <w:r>
        <w:t xml:space="preserve"> </w:t>
      </w:r>
      <w:r>
        <w:t>Earl</w:t>
      </w:r>
      <w:r>
        <w:t xml:space="preserve"> </w:t>
      </w:r>
      <w:r>
        <w:rPr>
          <w:b/>
          <w:u w:val="single"/>
        </w:rPr>
        <w:t>Craven</w:t>
      </w:r>
      <w:r>
        <w:t>]</w:t>
      </w:r>
    </w:p>
    <w:p>
      <w:pPr>
        <w:pStyle w:val="ListNumber2"/>
        <w:numPr>
          <w:ilvl w:val="0"/>
          <w:numId w:val="18"/>
        </w:numPr>
      </w:pPr>
      <w:r>
        <w:rPr>
          <w:i/>
        </w:rPr>
        <w:t>A Nightmare on Elm Street</w:t>
      </w:r>
    </w:p>
    <w:p>
      <w:pPr>
        <w:pStyle w:val="ListNumber2"/>
        <w:numPr>
          <w:ilvl w:val="0"/>
          <w:numId w:val="18"/>
        </w:numPr>
      </w:pPr>
      <w:r>
        <w:rPr>
          <w:i/>
        </w:rPr>
        <w:t>The Hills Have Eyes</w:t>
      </w:r>
    </w:p>
    <w:p>
      <w:pPr>
        <w:pStyle w:val="ListNumber2"/>
        <w:numPr>
          <w:ilvl w:val="0"/>
          <w:numId w:val="18"/>
        </w:numPr>
      </w:pPr>
      <w:r>
        <w:rPr>
          <w:i/>
        </w:rPr>
        <w:t>A Nightmare on Elm Street</w:t>
      </w:r>
    </w:p>
    <w:p>
      <w:pPr>
        <w:pStyle w:val="ListNumber2"/>
        <w:numPr>
          <w:ilvl w:val="0"/>
          <w:numId w:val="18"/>
        </w:numPr>
      </w:pPr>
      <w:r>
        <w:rPr>
          <w:i/>
        </w:rPr>
        <w:t>The Hills Have Eyes</w:t>
      </w:r>
    </w:p>
    <w:p>
      <w:pPr>
        <w:pStyle w:val="ListNumber2"/>
        <w:numPr>
          <w:ilvl w:val="0"/>
          <w:numId w:val="18"/>
        </w:numPr>
      </w:pPr>
      <w:r>
        <w:rPr>
          <w:i/>
        </w:rPr>
        <w:t>A Nightmare on Elm Street</w:t>
      </w:r>
    </w:p>
    <w:p>
      <w:pPr>
        <w:pStyle w:val="ListNumber2"/>
        <w:numPr>
          <w:ilvl w:val="0"/>
          <w:numId w:val="18"/>
        </w:numPr>
      </w:pPr>
      <w:r>
        <w:rPr>
          <w:i/>
        </w:rPr>
        <w:t>A Nightmare on Elm Street</w:t>
      </w:r>
    </w:p>
    <w:p>
      <w:pPr>
        <w:pStyle w:val="ListNumber2"/>
        <w:numPr>
          <w:ilvl w:val="0"/>
          <w:numId w:val="18"/>
        </w:numPr>
      </w:pPr>
      <w:r>
        <w:rPr>
          <w:i/>
        </w:rPr>
        <w:t>The Hills Have Eyes</w:t>
      </w:r>
    </w:p>
    <w:p>
      <w:pPr>
        <w:pStyle w:val="ListNumber2"/>
        <w:numPr>
          <w:ilvl w:val="0"/>
          <w:numId w:val="18"/>
        </w:numPr>
      </w:pPr>
      <w:r>
        <w:rPr>
          <w:i/>
        </w:rPr>
        <w:t>A Nightmare on Elm Street</w:t>
      </w:r>
    </w:p>
    <w:p>
      <w:pPr>
        <w:pStyle w:val="ListNumber"/>
        <w:numPr>
          <w:ilvl w:val="0"/>
          <w:numId w:val="17"/>
        </w:numPr>
      </w:pPr>
      <w:r>
        <w:rPr>
          <w:b/>
          <w:u w:val="single"/>
        </w:rPr>
        <w:t>Nichols</w:t>
      </w:r>
      <w:r/>
      <w:r>
        <w:t xml:space="preserve"> [</w:t>
      </w:r>
      <w:r>
        <w:t xml:space="preserve">or </w:t>
      </w:r>
      <w:r>
        <w:t>Mike</w:t>
      </w:r>
      <w:r>
        <w:t xml:space="preserve"> </w:t>
      </w:r>
      <w:r>
        <w:rPr>
          <w:b/>
          <w:u w:val="single"/>
        </w:rPr>
        <w:t>Nichols</w:t>
      </w:r>
      <w:r>
        <w:t xml:space="preserve">; </w:t>
      </w:r>
      <w:r>
        <w:t xml:space="preserve">or </w:t>
      </w:r>
      <w:r>
        <w:t>Jeff</w:t>
      </w:r>
      <w:r>
        <w:t xml:space="preserve"> </w:t>
      </w:r>
      <w:r>
        <w:rPr>
          <w:b/>
          <w:u w:val="single"/>
        </w:rPr>
        <w:t>Nichols</w:t>
      </w:r>
      <w:r>
        <w:t>]</w:t>
      </w:r>
    </w:p>
    <w:p>
      <w:pPr>
        <w:pStyle w:val="ListNumber2"/>
        <w:numPr>
          <w:ilvl w:val="0"/>
          <w:numId w:val="19"/>
        </w:numPr>
      </w:pPr>
      <w:r>
        <w:rPr>
          <w:i/>
        </w:rPr>
        <w:t>Mud</w:t>
      </w:r>
      <w:r>
        <w:t xml:space="preserve"> (dir. Jeff Nichols)</w:t>
      </w:r>
    </w:p>
    <w:p>
      <w:pPr>
        <w:pStyle w:val="ListNumber2"/>
        <w:numPr>
          <w:ilvl w:val="0"/>
          <w:numId w:val="19"/>
        </w:numPr>
      </w:pPr>
      <w:r>
        <w:rPr>
          <w:i/>
        </w:rPr>
        <w:t>Mud</w:t>
      </w:r>
      <w:r>
        <w:t xml:space="preserve"> (dir. Jeff Nichols)</w:t>
      </w:r>
    </w:p>
    <w:p>
      <w:pPr>
        <w:pStyle w:val="ListNumber2"/>
        <w:numPr>
          <w:ilvl w:val="0"/>
          <w:numId w:val="19"/>
        </w:numPr>
      </w:pPr>
      <w:r>
        <w:rPr>
          <w:i/>
        </w:rPr>
        <w:t>Mud</w:t>
      </w:r>
      <w:r>
        <w:t xml:space="preserve"> (dir. Jeff Nichols)</w:t>
      </w:r>
    </w:p>
    <w:p>
      <w:pPr>
        <w:pStyle w:val="ListNumber2"/>
        <w:numPr>
          <w:ilvl w:val="0"/>
          <w:numId w:val="19"/>
        </w:numPr>
      </w:pPr>
      <w:r>
        <w:rPr>
          <w:i/>
        </w:rPr>
        <w:t>Take Shelter</w:t>
      </w:r>
      <w:r>
        <w:t xml:space="preserve"> (dir. Jeff Nichols)</w:t>
      </w:r>
    </w:p>
    <w:p>
      <w:pPr>
        <w:pStyle w:val="ListNumber2"/>
        <w:numPr>
          <w:ilvl w:val="0"/>
          <w:numId w:val="19"/>
        </w:numPr>
      </w:pPr>
      <w:r>
        <w:rPr>
          <w:i/>
        </w:rPr>
        <w:t>Mud</w:t>
      </w:r>
      <w:r>
        <w:t xml:space="preserve"> (dir. Jeff Nichols)</w:t>
      </w:r>
    </w:p>
    <w:p>
      <w:pPr>
        <w:pStyle w:val="ListNumber2"/>
        <w:numPr>
          <w:ilvl w:val="0"/>
          <w:numId w:val="19"/>
        </w:numPr>
      </w:pPr>
      <w:r>
        <w:rPr>
          <w:i/>
        </w:rPr>
        <w:t>The Graduate</w:t>
      </w:r>
      <w:r>
        <w:t xml:space="preserve"> (dir. Mike Nichols)</w:t>
      </w:r>
    </w:p>
    <w:p>
      <w:pPr>
        <w:pStyle w:val="ListNumber2"/>
        <w:numPr>
          <w:ilvl w:val="0"/>
          <w:numId w:val="19"/>
        </w:numPr>
      </w:pPr>
      <w:r>
        <w:rPr>
          <w:i/>
        </w:rPr>
        <w:t>The Graduate</w:t>
      </w:r>
      <w:r>
        <w:t xml:space="preserve"> (dir. Mike Nichols)</w:t>
      </w:r>
    </w:p>
    <w:p>
      <w:pPr>
        <w:pStyle w:val="ListNumber2"/>
        <w:numPr>
          <w:ilvl w:val="0"/>
          <w:numId w:val="19"/>
        </w:numPr>
      </w:pPr>
      <w:r>
        <w:rPr>
          <w:i/>
        </w:rPr>
        <w:t>The Graduate</w:t>
      </w:r>
      <w:r>
        <w:t xml:space="preserve"> (dir. Mike Nichols)</w:t>
      </w:r>
    </w:p>
    <w:p>
      <w:pPr>
        <w:pStyle w:val="ListNumber"/>
        <w:numPr>
          <w:ilvl w:val="0"/>
          <w:numId w:val="17"/>
        </w:numPr>
      </w:pPr>
      <w:r/>
      <w:r>
        <w:rPr>
          <w:b/>
          <w:u w:val="single"/>
        </w:rPr>
        <w:t>Apu</w:t>
      </w:r>
      <w:r/>
      <w:r>
        <w:t xml:space="preserve"> [</w:t>
      </w:r>
      <w:r>
        <w:t xml:space="preserve">accept </w:t>
      </w:r>
      <w:r/>
      <w:r>
        <w:rPr>
          <w:b/>
          <w:u w:val="single"/>
        </w:rPr>
        <w:t>Apu Trilogy</w:t>
      </w:r>
      <w:r>
        <w:t>]</w:t>
      </w:r>
    </w:p>
    <w:p>
      <w:pPr>
        <w:pStyle w:val="ListNumber2"/>
        <w:numPr>
          <w:ilvl w:val="0"/>
          <w:numId w:val="20"/>
        </w:numPr>
      </w:pPr>
      <w:r>
        <w:rPr>
          <w:i/>
        </w:rPr>
        <w:t>Pather Panchali</w:t>
      </w:r>
      <w:r>
        <w:t xml:space="preserve"> (dir. Satyajit Ray)</w:t>
      </w:r>
    </w:p>
    <w:p>
      <w:pPr>
        <w:pStyle w:val="ListNumber2"/>
        <w:numPr>
          <w:ilvl w:val="0"/>
          <w:numId w:val="20"/>
        </w:numPr>
      </w:pPr>
      <w:r>
        <w:rPr>
          <w:i/>
        </w:rPr>
        <w:t>Pather Panchali</w:t>
      </w:r>
      <w:r>
        <w:t xml:space="preserve"> (dir. Satyajit Ray)</w:t>
      </w:r>
    </w:p>
    <w:p>
      <w:pPr>
        <w:pStyle w:val="ListNumber2"/>
        <w:numPr>
          <w:ilvl w:val="0"/>
          <w:numId w:val="20"/>
        </w:numPr>
      </w:pPr>
      <w:r>
        <w:rPr>
          <w:i/>
        </w:rPr>
        <w:t>Pather Panchali</w:t>
      </w:r>
      <w:r>
        <w:t xml:space="preserve"> (dir. Satyajit Ray)</w:t>
      </w:r>
    </w:p>
    <w:p>
      <w:pPr>
        <w:pStyle w:val="ListNumber2"/>
        <w:numPr>
          <w:ilvl w:val="0"/>
          <w:numId w:val="20"/>
        </w:numPr>
      </w:pPr>
      <w:r>
        <w:rPr>
          <w:i/>
        </w:rPr>
        <w:t>Aparajito</w:t>
      </w:r>
      <w:r>
        <w:t xml:space="preserve"> (dir. Satyajit Ray)</w:t>
      </w:r>
    </w:p>
    <w:p>
      <w:pPr>
        <w:pStyle w:val="ListNumber2"/>
        <w:numPr>
          <w:ilvl w:val="0"/>
          <w:numId w:val="20"/>
        </w:numPr>
      </w:pPr>
      <w:r>
        <w:rPr>
          <w:i/>
        </w:rPr>
        <w:t>Pather Panchali</w:t>
      </w:r>
      <w:r>
        <w:t xml:space="preserve"> (dir. Satyajit Ray)</w:t>
      </w:r>
    </w:p>
    <w:p>
      <w:pPr>
        <w:pStyle w:val="ListNumber2"/>
        <w:numPr>
          <w:ilvl w:val="0"/>
          <w:numId w:val="20"/>
        </w:numPr>
      </w:pPr>
      <w:r>
        <w:rPr>
          <w:i/>
        </w:rPr>
        <w:t>Pather Panchali</w:t>
      </w:r>
      <w:r>
        <w:t xml:space="preserve"> (dir. Satyajit Ray)</w:t>
      </w:r>
    </w:p>
    <w:p>
      <w:pPr>
        <w:pStyle w:val="ListNumber2"/>
        <w:numPr>
          <w:ilvl w:val="0"/>
          <w:numId w:val="20"/>
        </w:numPr>
      </w:pPr>
      <w:r>
        <w:rPr>
          <w:i/>
        </w:rPr>
        <w:t>Pather Panchali</w:t>
      </w:r>
      <w:r>
        <w:t xml:space="preserve"> (dir. Satyajit Ray)</w:t>
      </w:r>
    </w:p>
    <w:p>
      <w:pPr>
        <w:pStyle w:val="ListNumber2"/>
        <w:numPr>
          <w:ilvl w:val="0"/>
          <w:numId w:val="20"/>
        </w:numPr>
      </w:pPr>
      <w:r>
        <w:rPr>
          <w:i/>
        </w:rPr>
        <w:t>Pather Panchali</w:t>
      </w:r>
      <w:r>
        <w:t xml:space="preserve"> (dir. Satyajit Ray)</w:t>
      </w:r>
    </w:p>
    <w:p>
      <w:pPr>
        <w:pStyle w:val="ListNumber"/>
        <w:numPr>
          <w:ilvl w:val="0"/>
          <w:numId w:val="17"/>
        </w:numPr>
      </w:pPr>
      <w:r>
        <w:t>David</w:t>
      </w:r>
      <w:r>
        <w:t xml:space="preserve"> </w:t>
      </w:r>
      <w:r>
        <w:rPr>
          <w:b/>
          <w:u w:val="single"/>
        </w:rPr>
        <w:t>Fincher</w:t>
      </w:r>
      <w:r/>
      <w:r>
        <w:t xml:space="preserve"> [</w:t>
      </w:r>
      <w:r>
        <w:t xml:space="preserve">or </w:t>
      </w:r>
      <w:r>
        <w:t>David</w:t>
      </w:r>
      <w:r>
        <w:t xml:space="preserve"> </w:t>
      </w:r>
      <w:r>
        <w:t>Andrew</w:t>
      </w:r>
      <w:r>
        <w:t xml:space="preserve"> </w:t>
      </w:r>
      <w:r>
        <w:t>Leo</w:t>
      </w:r>
      <w:r>
        <w:t xml:space="preserve"> </w:t>
      </w:r>
      <w:r>
        <w:rPr>
          <w:b/>
          <w:u w:val="single"/>
        </w:rPr>
        <w:t>Fincher</w:t>
      </w:r>
      <w:r>
        <w:t>]</w:t>
      </w:r>
    </w:p>
    <w:p>
      <w:pPr>
        <w:pStyle w:val="ListNumber2"/>
        <w:numPr>
          <w:ilvl w:val="0"/>
          <w:numId w:val="21"/>
        </w:numPr>
      </w:pPr>
      <w:r>
        <w:t>“Bad Girl”</w:t>
      </w:r>
    </w:p>
    <w:p>
      <w:pPr>
        <w:pStyle w:val="ListNumber2"/>
        <w:numPr>
          <w:ilvl w:val="0"/>
          <w:numId w:val="21"/>
        </w:numPr>
      </w:pPr>
      <w:r>
        <w:t>“Bad Girl”</w:t>
      </w:r>
    </w:p>
    <w:p>
      <w:pPr>
        <w:pStyle w:val="ListNumber2"/>
        <w:numPr>
          <w:ilvl w:val="0"/>
          <w:numId w:val="21"/>
        </w:numPr>
      </w:pPr>
      <w:r>
        <w:t>“Express Yourself”</w:t>
      </w:r>
    </w:p>
    <w:p>
      <w:pPr>
        <w:pStyle w:val="ListNumber2"/>
        <w:numPr>
          <w:ilvl w:val="0"/>
          <w:numId w:val="21"/>
        </w:numPr>
      </w:pPr>
      <w:r>
        <w:t>“Express Yourself”</w:t>
      </w:r>
    </w:p>
    <w:p>
      <w:pPr>
        <w:pStyle w:val="ListNumber2"/>
        <w:numPr>
          <w:ilvl w:val="0"/>
          <w:numId w:val="21"/>
        </w:numPr>
      </w:pPr>
      <w:r>
        <w:t>“Express Yourself”</w:t>
      </w:r>
    </w:p>
    <w:p>
      <w:pPr>
        <w:pStyle w:val="ListNumber2"/>
        <w:numPr>
          <w:ilvl w:val="0"/>
          <w:numId w:val="21"/>
        </w:numPr>
      </w:pPr>
      <w:r>
        <w:t>“Vogue”</w:t>
      </w:r>
    </w:p>
    <w:p>
      <w:pPr>
        <w:pStyle w:val="ListNumber2"/>
        <w:numPr>
          <w:ilvl w:val="0"/>
          <w:numId w:val="21"/>
        </w:numPr>
      </w:pPr>
      <w:r>
        <w:t>“Vogue”</w:t>
      </w:r>
    </w:p>
    <w:p>
      <w:pPr>
        <w:pStyle w:val="ListNumber2"/>
        <w:numPr>
          <w:ilvl w:val="0"/>
          <w:numId w:val="21"/>
        </w:numPr>
      </w:pPr>
      <w:r>
        <w:t>“Vogue”</w:t>
      </w:r>
    </w:p>
    <w:p>
      <w:pPr>
        <w:pStyle w:val="ListNumber"/>
        <w:numPr>
          <w:ilvl w:val="0"/>
          <w:numId w:val="17"/>
        </w:numPr>
      </w:pPr>
      <w:r/>
      <w:r>
        <w:rPr>
          <w:b/>
          <w:u w:val="single"/>
        </w:rPr>
        <w:t>Faust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Faust – A German Folktale</w:t>
      </w:r>
      <w:r>
        <w:t xml:space="preserve">; </w:t>
      </w:r>
      <w:r>
        <w:t xml:space="preserve">or </w:t>
      </w:r>
      <w:r/>
      <w:r>
        <w:rPr>
          <w:b/>
          <w:u w:val="single"/>
        </w:rPr>
        <w:t>Faust – Eine deutsche Volkssage</w:t>
      </w:r>
      <w:r>
        <w:t xml:space="preserve">; </w:t>
      </w:r>
      <w:r>
        <w:t xml:space="preserve">or </w:t>
      </w:r>
      <w:r/>
      <w:r>
        <w:rPr>
          <w:b/>
          <w:u w:val="single"/>
        </w:rPr>
        <w:t>Lekce Faust</w:t>
      </w:r>
      <w:r>
        <w:t xml:space="preserve">; </w:t>
      </w:r>
      <w:r>
        <w:t xml:space="preserve">or </w:t>
      </w:r>
      <w:r/>
      <w:r>
        <w:rPr>
          <w:b/>
          <w:u w:val="single"/>
        </w:rPr>
        <w:t>Lesson Faust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Mephisto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Mephistopheles</w:t>
      </w:r>
      <w:r>
        <w:t>]</w:t>
      </w:r>
    </w:p>
    <w:p>
      <w:pPr>
        <w:pStyle w:val="ListNumber2"/>
        <w:numPr>
          <w:ilvl w:val="0"/>
          <w:numId w:val="22"/>
        </w:numPr>
      </w:pPr>
      <w:r>
        <w:rPr>
          <w:i/>
        </w:rPr>
        <w:t>Faust</w:t>
      </w:r>
      <w:r>
        <w:t xml:space="preserve"> (dir. F. W. Murnau)</w:t>
      </w:r>
    </w:p>
    <w:p>
      <w:pPr>
        <w:pStyle w:val="ListNumber2"/>
        <w:numPr>
          <w:ilvl w:val="0"/>
          <w:numId w:val="22"/>
        </w:numPr>
      </w:pPr>
      <w:r>
        <w:rPr>
          <w:i/>
        </w:rPr>
        <w:t>Faust</w:t>
      </w:r>
      <w:r>
        <w:t xml:space="preserve"> (dir. F. W. Murnau)</w:t>
      </w:r>
    </w:p>
    <w:p>
      <w:pPr>
        <w:pStyle w:val="ListNumber2"/>
        <w:numPr>
          <w:ilvl w:val="0"/>
          <w:numId w:val="22"/>
        </w:numPr>
      </w:pPr>
      <w:r>
        <w:rPr>
          <w:i/>
        </w:rPr>
        <w:t>Lekce Faust</w:t>
      </w:r>
      <w:r>
        <w:t xml:space="preserve"> (dir. Jan Švankmajer)</w:t>
      </w:r>
    </w:p>
    <w:p>
      <w:pPr>
        <w:pStyle w:val="ListNumber2"/>
        <w:numPr>
          <w:ilvl w:val="0"/>
          <w:numId w:val="22"/>
        </w:numPr>
      </w:pPr>
      <w:r>
        <w:rPr>
          <w:i/>
        </w:rPr>
        <w:t>Lekce Faust</w:t>
      </w:r>
      <w:r>
        <w:t xml:space="preserve"> (dir. Jan Švankmajer)</w:t>
      </w:r>
    </w:p>
    <w:p>
      <w:pPr>
        <w:pStyle w:val="ListNumber2"/>
        <w:numPr>
          <w:ilvl w:val="0"/>
          <w:numId w:val="22"/>
        </w:numPr>
      </w:pPr>
      <w:r>
        <w:rPr>
          <w:i/>
        </w:rPr>
        <w:t>Mephisto</w:t>
      </w:r>
      <w:r>
        <w:t xml:space="preserve"> (dir. István Szabó)</w:t>
      </w:r>
    </w:p>
    <w:p>
      <w:pPr>
        <w:pStyle w:val="ListNumber2"/>
        <w:numPr>
          <w:ilvl w:val="0"/>
          <w:numId w:val="22"/>
        </w:numPr>
      </w:pPr>
      <w:r>
        <w:rPr>
          <w:i/>
        </w:rPr>
        <w:t>Faust</w:t>
      </w:r>
      <w:r>
        <w:t xml:space="preserve"> (dir. F. W. Murnau)</w:t>
      </w:r>
    </w:p>
    <w:p>
      <w:pPr>
        <w:pStyle w:val="ListNumber2"/>
        <w:numPr>
          <w:ilvl w:val="0"/>
          <w:numId w:val="22"/>
        </w:numPr>
      </w:pPr>
      <w:r>
        <w:rPr>
          <w:i/>
        </w:rPr>
        <w:t>Faust</w:t>
      </w:r>
      <w:r>
        <w:t xml:space="preserve"> (dir. F. W. Murnau)</w:t>
      </w:r>
    </w:p>
    <w:p>
      <w:pPr>
        <w:pStyle w:val="ListNumber2"/>
        <w:numPr>
          <w:ilvl w:val="0"/>
          <w:numId w:val="22"/>
        </w:numPr>
      </w:pPr>
      <w:r>
        <w:rPr>
          <w:i/>
        </w:rPr>
        <w:t>Faust</w:t>
      </w:r>
      <w:r>
        <w:t xml:space="preserve"> (dir. F. W. Murnau)</w:t>
      </w:r>
    </w:p>
    <w:p>
      <w:pPr>
        <w:pStyle w:val="ListNumber"/>
        <w:numPr>
          <w:ilvl w:val="0"/>
          <w:numId w:val="17"/>
        </w:numPr>
      </w:pPr>
      <w:r>
        <w:t>Kazuo</w:t>
      </w:r>
      <w:r>
        <w:t xml:space="preserve"> </w:t>
      </w:r>
      <w:r>
        <w:rPr>
          <w:b/>
          <w:u w:val="single"/>
        </w:rPr>
        <w:t>Ishiguro</w:t>
      </w:r>
      <w:r/>
      <w:r>
        <w:t xml:space="preserve"> [</w:t>
      </w:r>
      <w:r>
        <w:t xml:space="preserve">or </w:t>
      </w:r>
      <w:r>
        <w:t>Ishiguro</w:t>
      </w:r>
      <w:r>
        <w:t xml:space="preserve"> </w:t>
      </w:r>
      <w:r>
        <w:rPr>
          <w:b/>
          <w:u w:val="single"/>
        </w:rPr>
        <w:t>Kazuo</w:t>
      </w:r>
      <w:r>
        <w:t>]</w:t>
      </w:r>
    </w:p>
    <w:p>
      <w:pPr>
        <w:pStyle w:val="ListNumber2"/>
        <w:numPr>
          <w:ilvl w:val="0"/>
          <w:numId w:val="23"/>
        </w:numPr>
      </w:pPr>
      <w:r>
        <w:rPr>
          <w:i/>
        </w:rPr>
        <w:t>Never Let Me Go</w:t>
      </w:r>
      <w:r>
        <w:t xml:space="preserve"> (dir. Mark Romanek)</w:t>
      </w:r>
    </w:p>
    <w:p>
      <w:pPr>
        <w:pStyle w:val="ListNumber2"/>
        <w:numPr>
          <w:ilvl w:val="0"/>
          <w:numId w:val="23"/>
        </w:numPr>
      </w:pPr>
      <w:r>
        <w:rPr>
          <w:i/>
        </w:rPr>
        <w:t>Never Let Me Go</w:t>
      </w:r>
      <w:r>
        <w:t xml:space="preserve"> (dir. Mark Romanek)</w:t>
      </w:r>
    </w:p>
    <w:p>
      <w:pPr>
        <w:pStyle w:val="ListNumber2"/>
        <w:numPr>
          <w:ilvl w:val="0"/>
          <w:numId w:val="23"/>
        </w:numPr>
      </w:pPr>
      <w:r>
        <w:rPr>
          <w:i/>
        </w:rPr>
        <w:t>The Remains of the Day</w:t>
      </w:r>
      <w:r>
        <w:t xml:space="preserve"> (dir. James Ivory)</w:t>
      </w:r>
    </w:p>
    <w:p>
      <w:pPr>
        <w:pStyle w:val="ListNumber2"/>
        <w:numPr>
          <w:ilvl w:val="0"/>
          <w:numId w:val="23"/>
        </w:numPr>
      </w:pPr>
      <w:r>
        <w:rPr>
          <w:i/>
        </w:rPr>
        <w:t>Never Let Me Go</w:t>
      </w:r>
      <w:r>
        <w:t xml:space="preserve"> (dir. Mark Romanek)</w:t>
      </w:r>
    </w:p>
    <w:p>
      <w:pPr>
        <w:pStyle w:val="ListNumber2"/>
        <w:numPr>
          <w:ilvl w:val="0"/>
          <w:numId w:val="23"/>
        </w:numPr>
      </w:pPr>
      <w:r>
        <w:rPr>
          <w:i/>
        </w:rPr>
        <w:t>The Remains of the Day</w:t>
      </w:r>
      <w:r>
        <w:t xml:space="preserve"> (dir. James Ivory)</w:t>
      </w:r>
    </w:p>
    <w:p>
      <w:pPr>
        <w:pStyle w:val="ListNumber2"/>
        <w:numPr>
          <w:ilvl w:val="0"/>
          <w:numId w:val="23"/>
        </w:numPr>
      </w:pPr>
      <w:r>
        <w:rPr>
          <w:i/>
        </w:rPr>
        <w:t>Never Let Me Go</w:t>
      </w:r>
      <w:r>
        <w:t xml:space="preserve"> (dir. Mark Romanek)</w:t>
      </w:r>
    </w:p>
    <w:p>
      <w:pPr>
        <w:pStyle w:val="ListNumber2"/>
        <w:numPr>
          <w:ilvl w:val="0"/>
          <w:numId w:val="23"/>
        </w:numPr>
      </w:pPr>
      <w:r>
        <w:rPr>
          <w:i/>
        </w:rPr>
        <w:t>Never Let Me Go</w:t>
      </w:r>
      <w:r>
        <w:t xml:space="preserve"> (dir. Mark Romanek)</w:t>
      </w:r>
    </w:p>
    <w:p>
      <w:pPr>
        <w:pStyle w:val="ListNumber2"/>
        <w:numPr>
          <w:ilvl w:val="0"/>
          <w:numId w:val="23"/>
        </w:numPr>
      </w:pPr>
      <w:r>
        <w:rPr>
          <w:i/>
        </w:rPr>
        <w:t>The Remains of the Day</w:t>
      </w:r>
      <w:r>
        <w:t xml:space="preserve"> (dir. James Ivory)</w:t>
      </w:r>
    </w:p>
    <w:p>
      <w:pPr>
        <w:pStyle w:val="ListNumber"/>
        <w:numPr>
          <w:ilvl w:val="0"/>
          <w:numId w:val="17"/>
        </w:numPr>
      </w:pPr>
      <w:r/>
      <w:r>
        <w:rPr>
          <w:b/>
          <w:u w:val="single"/>
        </w:rPr>
        <w:t>wild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Something Wild</w:t>
      </w:r>
      <w:r>
        <w:t xml:space="preserve">; </w:t>
      </w:r>
      <w:r>
        <w:t xml:space="preserve">or </w:t>
      </w:r>
      <w:r/>
      <w:r>
        <w:rPr>
          <w:b/>
          <w:u w:val="single"/>
        </w:rPr>
        <w:t>Wild at Heart</w:t>
      </w:r>
      <w:r>
        <w:t>]</w:t>
      </w:r>
    </w:p>
    <w:p>
      <w:pPr>
        <w:pStyle w:val="ListNumber2"/>
        <w:numPr>
          <w:ilvl w:val="0"/>
          <w:numId w:val="24"/>
        </w:numPr>
      </w:pPr>
      <w:r>
        <w:rPr>
          <w:i/>
        </w:rPr>
        <w:t>Something Wild</w:t>
      </w:r>
      <w:r>
        <w:t xml:space="preserve"> (dir. Jonathan Demme)</w:t>
      </w:r>
    </w:p>
    <w:p>
      <w:pPr>
        <w:pStyle w:val="ListNumber2"/>
        <w:numPr>
          <w:ilvl w:val="0"/>
          <w:numId w:val="24"/>
        </w:numPr>
      </w:pPr>
      <w:r>
        <w:rPr>
          <w:i/>
        </w:rPr>
        <w:t>Something Wild</w:t>
      </w:r>
      <w:r>
        <w:t xml:space="preserve"> (dir. Jonathan Demme)</w:t>
      </w:r>
    </w:p>
    <w:p>
      <w:pPr>
        <w:pStyle w:val="ListNumber2"/>
        <w:numPr>
          <w:ilvl w:val="0"/>
          <w:numId w:val="24"/>
        </w:numPr>
      </w:pPr>
      <w:r>
        <w:rPr>
          <w:i/>
        </w:rPr>
        <w:t>Wild at Heart</w:t>
      </w:r>
      <w:r>
        <w:t xml:space="preserve"> (dir. David Lynch)</w:t>
      </w:r>
    </w:p>
    <w:p>
      <w:pPr>
        <w:pStyle w:val="ListNumber2"/>
        <w:numPr>
          <w:ilvl w:val="0"/>
          <w:numId w:val="24"/>
        </w:numPr>
      </w:pPr>
      <w:r>
        <w:rPr>
          <w:i/>
        </w:rPr>
        <w:t>Something Wild</w:t>
      </w:r>
      <w:r>
        <w:t xml:space="preserve"> (dir. Jonathan Demme)</w:t>
      </w:r>
    </w:p>
    <w:p>
      <w:pPr>
        <w:pStyle w:val="ListNumber2"/>
        <w:numPr>
          <w:ilvl w:val="0"/>
          <w:numId w:val="24"/>
        </w:numPr>
      </w:pPr>
      <w:r>
        <w:rPr>
          <w:i/>
        </w:rPr>
        <w:t>Something Wild</w:t>
      </w:r>
      <w:r>
        <w:t xml:space="preserve"> (dir. Jonathan Demme)</w:t>
      </w:r>
    </w:p>
    <w:p>
      <w:pPr>
        <w:pStyle w:val="ListNumber2"/>
        <w:numPr>
          <w:ilvl w:val="0"/>
          <w:numId w:val="24"/>
        </w:numPr>
      </w:pPr>
      <w:r>
        <w:rPr>
          <w:i/>
        </w:rPr>
        <w:t>Wild at Heart</w:t>
      </w:r>
      <w:r>
        <w:t xml:space="preserve"> (dir. David Lynch)</w:t>
      </w:r>
    </w:p>
    <w:p>
      <w:pPr>
        <w:pStyle w:val="ListNumber2"/>
        <w:numPr>
          <w:ilvl w:val="0"/>
          <w:numId w:val="24"/>
        </w:numPr>
      </w:pPr>
      <w:r>
        <w:rPr>
          <w:i/>
        </w:rPr>
        <w:t>Wild at Heart</w:t>
      </w:r>
      <w:r>
        <w:t xml:space="preserve"> (dir. David Lynch)</w:t>
      </w:r>
    </w:p>
    <w:p>
      <w:pPr>
        <w:pStyle w:val="ListNumber2"/>
        <w:numPr>
          <w:ilvl w:val="0"/>
          <w:numId w:val="24"/>
        </w:numPr>
      </w:pPr>
      <w:r>
        <w:rPr>
          <w:i/>
        </w:rPr>
        <w:t>Wild at Heart</w:t>
      </w:r>
      <w:r>
        <w:t xml:space="preserve"> (dir. David Lynch)</w:t>
      </w:r>
    </w:p>
    <w:p>
      <w:pPr>
        <w:pStyle w:val="ListNumber"/>
        <w:numPr>
          <w:ilvl w:val="0"/>
          <w:numId w:val="17"/>
        </w:numPr>
      </w:pPr>
      <w:r>
        <w:t>Takeshi</w:t>
      </w:r>
      <w:r>
        <w:t xml:space="preserve"> </w:t>
      </w:r>
      <w:r>
        <w:rPr>
          <w:b/>
          <w:u w:val="single"/>
        </w:rPr>
        <w:t>Kitano</w:t>
      </w:r>
      <w:r/>
      <w:r>
        <w:t xml:space="preserve"> [</w:t>
      </w:r>
      <w:r>
        <w:t xml:space="preserve">or </w:t>
      </w:r>
      <w:r>
        <w:t>Beat</w:t>
      </w:r>
      <w:r>
        <w:t xml:space="preserve"> </w:t>
      </w:r>
      <w:r>
        <w:rPr>
          <w:b/>
          <w:u w:val="single"/>
        </w:rPr>
        <w:t>Takeshi</w:t>
      </w:r>
      <w:r>
        <w:t xml:space="preserve">; </w:t>
      </w:r>
      <w:r>
        <w:t xml:space="preserve">prompt on </w:t>
      </w:r>
      <w:r>
        <w:rPr>
          <w:u w:val="single"/>
        </w:rPr>
        <w:t>Takeshi</w:t>
      </w:r>
      <w:r>
        <w:t>]</w:t>
      </w:r>
    </w:p>
    <w:p>
      <w:pPr>
        <w:pStyle w:val="ListNumber2"/>
        <w:numPr>
          <w:ilvl w:val="0"/>
          <w:numId w:val="25"/>
        </w:numPr>
      </w:pPr>
      <w:r>
        <w:rPr>
          <w:i/>
        </w:rPr>
        <w:t>Sonatine</w:t>
      </w:r>
    </w:p>
    <w:p>
      <w:pPr>
        <w:pStyle w:val="ListNumber2"/>
        <w:numPr>
          <w:ilvl w:val="0"/>
          <w:numId w:val="25"/>
        </w:numPr>
      </w:pPr>
      <w:r>
        <w:rPr>
          <w:i/>
        </w:rPr>
        <w:t>Takeshi’s Challenge</w:t>
      </w:r>
    </w:p>
    <w:p>
      <w:pPr>
        <w:pStyle w:val="ListNumber2"/>
        <w:numPr>
          <w:ilvl w:val="0"/>
          <w:numId w:val="25"/>
        </w:numPr>
      </w:pPr>
      <w:r>
        <w:rPr>
          <w:i/>
        </w:rPr>
        <w:t>Hana-bi</w:t>
      </w:r>
    </w:p>
    <w:p>
      <w:pPr>
        <w:pStyle w:val="ListNumber2"/>
        <w:numPr>
          <w:ilvl w:val="0"/>
          <w:numId w:val="25"/>
        </w:numPr>
      </w:pPr>
      <w:r>
        <w:rPr>
          <w:i/>
        </w:rPr>
        <w:t>Sonatine</w:t>
      </w:r>
    </w:p>
    <w:p>
      <w:pPr>
        <w:pStyle w:val="ListNumber2"/>
        <w:numPr>
          <w:ilvl w:val="0"/>
          <w:numId w:val="25"/>
        </w:numPr>
      </w:pPr>
      <w:r>
        <w:rPr>
          <w:i/>
        </w:rPr>
        <w:t>Hana-bi</w:t>
      </w:r>
    </w:p>
    <w:p>
      <w:pPr>
        <w:pStyle w:val="ListNumber2"/>
        <w:numPr>
          <w:ilvl w:val="0"/>
          <w:numId w:val="25"/>
        </w:numPr>
      </w:pPr>
      <w:r>
        <w:rPr>
          <w:i/>
        </w:rPr>
        <w:t>Hana-bi</w:t>
      </w:r>
    </w:p>
    <w:p>
      <w:pPr>
        <w:pStyle w:val="ListNumber2"/>
        <w:numPr>
          <w:ilvl w:val="0"/>
          <w:numId w:val="25"/>
        </w:numPr>
      </w:pPr>
      <w:r>
        <w:rPr>
          <w:i/>
        </w:rPr>
        <w:t>Kikujiro</w:t>
      </w:r>
    </w:p>
    <w:p>
      <w:pPr>
        <w:pStyle w:val="ListNumber2"/>
        <w:numPr>
          <w:ilvl w:val="0"/>
          <w:numId w:val="25"/>
        </w:numPr>
      </w:pPr>
      <w:r>
        <w:rPr>
          <w:i/>
        </w:rPr>
        <w:t>Hana-bi</w:t>
      </w:r>
    </w:p>
    <w:p>
      <w:r>
        <w:br w:type="page"/>
      </w:r>
    </w:p>
    <w:p>
      <w:pPr>
        <w:pStyle w:val="Heading1"/>
      </w:pPr>
      <w:r>
        <w:t>Packet 3</w:t>
      </w:r>
    </w:p>
    <w:p>
      <w:pPr>
        <w:pStyle w:val="ListNumber"/>
        <w:numPr>
          <w:ilvl w:val="0"/>
          <w:numId w:val="26"/>
        </w:numPr>
      </w:pPr>
      <w:r>
        <w:rPr>
          <w:i/>
        </w:rPr>
        <w:t xml:space="preserve">El </w:t>
      </w:r>
      <w:r>
        <w:rPr>
          <w:b/>
          <w:i/>
          <w:u w:val="single"/>
        </w:rPr>
        <w:t>Mariachi</w:t>
      </w:r>
      <w:r/>
      <w:r>
        <w:t xml:space="preserve"> (dir. Robert Rodriguez)</w:t>
      </w:r>
    </w:p>
    <w:p>
      <w:pPr>
        <w:pStyle w:val="ListNumber"/>
        <w:numPr>
          <w:ilvl w:val="0"/>
          <w:numId w:val="26"/>
        </w:numPr>
      </w:pPr>
      <w:r/>
      <w:r>
        <w:rPr>
          <w:b/>
          <w:u w:val="single"/>
        </w:rPr>
        <w:t>British Pakistanis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Pakistanis in Great Britain</w:t>
      </w:r>
      <w:r>
        <w:t xml:space="preserve">; </w:t>
      </w:r>
      <w:r>
        <w:t xml:space="preserve">or </w:t>
      </w:r>
      <w:r/>
      <w:r>
        <w:rPr>
          <w:b/>
          <w:u w:val="single"/>
        </w:rPr>
        <w:t>Pakistanis in the United Kingdom</w:t>
      </w:r>
      <w:r>
        <w:t xml:space="preserve">; </w:t>
      </w:r>
      <w:r>
        <w:t xml:space="preserve">or </w:t>
      </w:r>
      <w:r/>
      <w:r>
        <w:rPr>
          <w:b/>
          <w:u w:val="single"/>
        </w:rPr>
        <w:t>Pakistanis in England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British Muslims</w:t>
      </w:r>
      <w:r>
        <w:t>]</w:t>
      </w:r>
    </w:p>
    <w:p>
      <w:pPr>
        <w:pStyle w:val="ListNumber2"/>
        <w:numPr>
          <w:ilvl w:val="0"/>
          <w:numId w:val="27"/>
        </w:numPr>
      </w:pPr>
      <w:r>
        <w:rPr>
          <w:i/>
        </w:rPr>
        <w:t>My Beautiful Laundrette</w:t>
      </w:r>
      <w:r>
        <w:t xml:space="preserve"> (dir. Stephen Frears)</w:t>
      </w:r>
    </w:p>
    <w:p>
      <w:pPr>
        <w:pStyle w:val="ListNumber2"/>
        <w:numPr>
          <w:ilvl w:val="0"/>
          <w:numId w:val="27"/>
        </w:numPr>
      </w:pPr>
      <w:r>
        <w:rPr>
          <w:i/>
        </w:rPr>
        <w:t>Four Lions</w:t>
      </w:r>
      <w:r>
        <w:t xml:space="preserve"> (dir. Chris Morris)</w:t>
      </w:r>
    </w:p>
    <w:p>
      <w:pPr>
        <w:pStyle w:val="ListNumber2"/>
        <w:numPr>
          <w:ilvl w:val="0"/>
          <w:numId w:val="27"/>
        </w:numPr>
      </w:pPr>
      <w:r>
        <w:rPr>
          <w:i/>
        </w:rPr>
        <w:t>Four Lions</w:t>
      </w:r>
      <w:r>
        <w:t xml:space="preserve"> (dir. Chris Morris)</w:t>
      </w:r>
    </w:p>
    <w:p>
      <w:pPr>
        <w:pStyle w:val="ListNumber2"/>
        <w:numPr>
          <w:ilvl w:val="0"/>
          <w:numId w:val="27"/>
        </w:numPr>
      </w:pPr>
      <w:r>
        <w:rPr>
          <w:i/>
        </w:rPr>
        <w:t>Four Lions</w:t>
      </w:r>
      <w:r>
        <w:t xml:space="preserve"> (dir. Chris Morris)</w:t>
      </w:r>
    </w:p>
    <w:p>
      <w:pPr>
        <w:pStyle w:val="ListNumber2"/>
        <w:numPr>
          <w:ilvl w:val="0"/>
          <w:numId w:val="27"/>
        </w:numPr>
      </w:pPr>
      <w:r>
        <w:rPr>
          <w:i/>
        </w:rPr>
        <w:t>My Beautiful Laundrette</w:t>
      </w:r>
      <w:r>
        <w:t xml:space="preserve"> (dir. Stephen Frears)</w:t>
      </w:r>
    </w:p>
    <w:p>
      <w:pPr>
        <w:pStyle w:val="ListNumber2"/>
        <w:numPr>
          <w:ilvl w:val="0"/>
          <w:numId w:val="27"/>
        </w:numPr>
      </w:pPr>
      <w:r>
        <w:rPr>
          <w:i/>
        </w:rPr>
        <w:t>Four Lions</w:t>
      </w:r>
      <w:r>
        <w:t xml:space="preserve"> (dir. Chris Morris)</w:t>
      </w:r>
    </w:p>
    <w:p>
      <w:pPr>
        <w:pStyle w:val="ListNumber2"/>
        <w:numPr>
          <w:ilvl w:val="0"/>
          <w:numId w:val="27"/>
        </w:numPr>
      </w:pPr>
      <w:r>
        <w:rPr>
          <w:i/>
        </w:rPr>
        <w:t>Four Lions</w:t>
      </w:r>
      <w:r>
        <w:t xml:space="preserve"> (dir. Chris Morris)</w:t>
      </w:r>
    </w:p>
    <w:p>
      <w:pPr>
        <w:pStyle w:val="ListNumber2"/>
        <w:numPr>
          <w:ilvl w:val="0"/>
          <w:numId w:val="27"/>
        </w:numPr>
      </w:pPr>
      <w:r>
        <w:rPr>
          <w:i/>
        </w:rPr>
        <w:t>Four Lions</w:t>
      </w:r>
      <w:r>
        <w:t xml:space="preserve"> (dir. Chris Morris)</w:t>
      </w:r>
    </w:p>
    <w:p>
      <w:pPr>
        <w:pStyle w:val="ListNumber"/>
        <w:numPr>
          <w:ilvl w:val="0"/>
          <w:numId w:val="26"/>
        </w:numPr>
      </w:pPr>
      <w:r/>
      <w:r>
        <w:rPr>
          <w:b/>
          <w:u w:val="single"/>
        </w:rPr>
        <w:t>Emma</w:t>
      </w:r>
      <w:r/>
    </w:p>
    <w:p>
      <w:pPr>
        <w:pStyle w:val="ListNumber2"/>
        <w:numPr>
          <w:ilvl w:val="0"/>
          <w:numId w:val="28"/>
        </w:numPr>
      </w:pPr>
      <w:r>
        <w:rPr>
          <w:i/>
        </w:rPr>
        <w:t>Clueless</w:t>
      </w:r>
      <w:r>
        <w:t xml:space="preserve"> (dir. Amy Heckerling)</w:t>
      </w:r>
    </w:p>
    <w:p>
      <w:pPr>
        <w:pStyle w:val="ListNumber2"/>
        <w:numPr>
          <w:ilvl w:val="0"/>
          <w:numId w:val="28"/>
        </w:numPr>
      </w:pPr>
      <w:r>
        <w:rPr>
          <w:i/>
        </w:rPr>
        <w:t>Clueless</w:t>
      </w:r>
      <w:r>
        <w:t xml:space="preserve"> (dir. Amy Heckerling)</w:t>
      </w:r>
    </w:p>
    <w:p>
      <w:pPr>
        <w:pStyle w:val="ListNumber2"/>
        <w:numPr>
          <w:ilvl w:val="0"/>
          <w:numId w:val="28"/>
        </w:numPr>
      </w:pPr>
      <w:r>
        <w:rPr>
          <w:i/>
        </w:rPr>
        <w:t>Emma</w:t>
      </w:r>
      <w:r>
        <w:t xml:space="preserve"> (dir. Autumn de Wilde)</w:t>
      </w:r>
    </w:p>
    <w:p>
      <w:pPr>
        <w:pStyle w:val="ListNumber2"/>
        <w:numPr>
          <w:ilvl w:val="0"/>
          <w:numId w:val="28"/>
        </w:numPr>
      </w:pPr>
      <w:r>
        <w:rPr>
          <w:i/>
        </w:rPr>
        <w:t>Clueless</w:t>
      </w:r>
      <w:r>
        <w:t xml:space="preserve"> (dir. Amy Heckerling)</w:t>
      </w:r>
    </w:p>
    <w:p>
      <w:pPr>
        <w:pStyle w:val="ListNumber2"/>
        <w:numPr>
          <w:ilvl w:val="0"/>
          <w:numId w:val="28"/>
        </w:numPr>
      </w:pPr>
      <w:r>
        <w:rPr>
          <w:i/>
        </w:rPr>
        <w:t>Emma</w:t>
      </w:r>
      <w:r>
        <w:t xml:space="preserve"> (dir. Autumn de Wilde)</w:t>
      </w:r>
    </w:p>
    <w:p>
      <w:pPr>
        <w:pStyle w:val="ListNumber2"/>
        <w:numPr>
          <w:ilvl w:val="0"/>
          <w:numId w:val="28"/>
        </w:numPr>
      </w:pPr>
      <w:r>
        <w:rPr>
          <w:i/>
        </w:rPr>
        <w:t>Clueless</w:t>
      </w:r>
      <w:r>
        <w:t xml:space="preserve"> (dir. Amy Heckerling)</w:t>
      </w:r>
    </w:p>
    <w:p>
      <w:pPr>
        <w:pStyle w:val="ListNumber2"/>
        <w:numPr>
          <w:ilvl w:val="0"/>
          <w:numId w:val="28"/>
        </w:numPr>
      </w:pPr>
      <w:r>
        <w:rPr>
          <w:i/>
        </w:rPr>
        <w:t>Emma</w:t>
      </w:r>
      <w:r>
        <w:t xml:space="preserve"> (dir. Autumn de Wilde)</w:t>
      </w:r>
    </w:p>
    <w:p>
      <w:pPr>
        <w:pStyle w:val="ListNumber2"/>
        <w:numPr>
          <w:ilvl w:val="0"/>
          <w:numId w:val="28"/>
        </w:numPr>
      </w:pPr>
      <w:r>
        <w:rPr>
          <w:i/>
        </w:rPr>
        <w:t>Clueless</w:t>
      </w:r>
      <w:r>
        <w:t xml:space="preserve"> (dir. Amy Heckerling)</w:t>
      </w:r>
    </w:p>
    <w:p>
      <w:pPr>
        <w:pStyle w:val="ListNumber"/>
        <w:numPr>
          <w:ilvl w:val="0"/>
          <w:numId w:val="26"/>
        </w:numPr>
      </w:pPr>
      <w:r>
        <w:rPr>
          <w:i/>
        </w:rPr>
      </w:r>
      <w:r>
        <w:rPr>
          <w:b/>
          <w:i/>
          <w:u w:val="single"/>
        </w:rPr>
        <w:t>Roman Holiday</w:t>
      </w:r>
      <w:r/>
      <w:r>
        <w:t xml:space="preserve"> (dir. William Wyler)</w:t>
      </w:r>
    </w:p>
    <w:p>
      <w:pPr>
        <w:pStyle w:val="ListNumber"/>
        <w:numPr>
          <w:ilvl w:val="0"/>
          <w:numId w:val="26"/>
        </w:numPr>
      </w:pPr>
      <w:r>
        <w:t>Guy</w:t>
      </w:r>
      <w:r>
        <w:t xml:space="preserve"> </w:t>
      </w:r>
      <w:r>
        <w:rPr>
          <w:b/>
          <w:u w:val="single"/>
        </w:rPr>
        <w:t>Ritchie</w:t>
      </w:r>
      <w:r/>
      <w:r>
        <w:t xml:space="preserve"> [</w:t>
      </w:r>
      <w:r>
        <w:t xml:space="preserve">or </w:t>
      </w:r>
      <w:r>
        <w:t>Guy</w:t>
      </w:r>
      <w:r>
        <w:t xml:space="preserve"> </w:t>
      </w:r>
      <w:r>
        <w:t>Stuart</w:t>
      </w:r>
      <w:r>
        <w:t xml:space="preserve"> </w:t>
      </w:r>
      <w:r>
        <w:rPr>
          <w:b/>
          <w:u w:val="single"/>
        </w:rPr>
        <w:t>Ritchie</w:t>
      </w:r>
      <w:r>
        <w:t>]</w:t>
      </w:r>
    </w:p>
    <w:p>
      <w:pPr>
        <w:pStyle w:val="ListNumber2"/>
        <w:numPr>
          <w:ilvl w:val="0"/>
          <w:numId w:val="29"/>
        </w:numPr>
      </w:pPr>
      <w:r>
        <w:rPr>
          <w:i/>
        </w:rPr>
        <w:t>Lock, Stock and Two Smoking Barrels</w:t>
      </w:r>
    </w:p>
    <w:p>
      <w:pPr>
        <w:pStyle w:val="ListNumber2"/>
        <w:numPr>
          <w:ilvl w:val="0"/>
          <w:numId w:val="29"/>
        </w:numPr>
      </w:pPr>
      <w:r>
        <w:rPr>
          <w:i/>
        </w:rPr>
        <w:t>Snatch</w:t>
      </w:r>
    </w:p>
    <w:p>
      <w:pPr>
        <w:pStyle w:val="ListNumber2"/>
        <w:numPr>
          <w:ilvl w:val="0"/>
          <w:numId w:val="29"/>
        </w:numPr>
      </w:pPr>
      <w:r>
        <w:rPr>
          <w:i/>
        </w:rPr>
        <w:t>Lock, Stock and Two Smoking Barrels</w:t>
      </w:r>
    </w:p>
    <w:p>
      <w:pPr>
        <w:pStyle w:val="ListNumber2"/>
        <w:numPr>
          <w:ilvl w:val="0"/>
          <w:numId w:val="29"/>
        </w:numPr>
      </w:pPr>
      <w:r>
        <w:rPr>
          <w:i/>
        </w:rPr>
        <w:t>Snatch</w:t>
      </w:r>
    </w:p>
    <w:p>
      <w:pPr>
        <w:pStyle w:val="ListNumber2"/>
        <w:numPr>
          <w:ilvl w:val="0"/>
          <w:numId w:val="29"/>
        </w:numPr>
      </w:pPr>
      <w:r>
        <w:rPr>
          <w:i/>
        </w:rPr>
        <w:t>Lock, Stock and Two Smoking Barrels</w:t>
      </w:r>
    </w:p>
    <w:p>
      <w:pPr>
        <w:pStyle w:val="ListNumber2"/>
        <w:numPr>
          <w:ilvl w:val="0"/>
          <w:numId w:val="29"/>
        </w:numPr>
      </w:pPr>
      <w:r>
        <w:rPr>
          <w:i/>
        </w:rPr>
        <w:t>Snatch</w:t>
      </w:r>
    </w:p>
    <w:p>
      <w:pPr>
        <w:pStyle w:val="ListNumber2"/>
        <w:numPr>
          <w:ilvl w:val="0"/>
          <w:numId w:val="29"/>
        </w:numPr>
      </w:pPr>
      <w:r>
        <w:rPr>
          <w:i/>
        </w:rPr>
        <w:t>Snatch</w:t>
      </w:r>
    </w:p>
    <w:p>
      <w:pPr>
        <w:pStyle w:val="ListNumber2"/>
        <w:numPr>
          <w:ilvl w:val="0"/>
          <w:numId w:val="29"/>
        </w:numPr>
      </w:pPr>
      <w:r>
        <w:rPr>
          <w:i/>
        </w:rPr>
        <w:t>Snatch</w:t>
      </w:r>
    </w:p>
    <w:p>
      <w:pPr>
        <w:pStyle w:val="ListNumber"/>
        <w:numPr>
          <w:ilvl w:val="0"/>
          <w:numId w:val="26"/>
        </w:numPr>
      </w:pPr>
      <w:r>
        <w:rPr>
          <w:i/>
        </w:rPr>
      </w:r>
      <w:r>
        <w:rPr>
          <w:b/>
          <w:i/>
          <w:u w:val="single"/>
        </w:rPr>
        <w:t>Cape Fear</w:t>
      </w:r>
      <w:r/>
      <w:r>
        <w:t xml:space="preserve"> (dir. Martin Scorsese)</w:t>
      </w:r>
    </w:p>
    <w:p>
      <w:pPr>
        <w:pStyle w:val="ListNumber"/>
        <w:numPr>
          <w:ilvl w:val="0"/>
          <w:numId w:val="26"/>
        </w:numPr>
      </w:pPr>
      <w:r>
        <w:rPr>
          <w:i/>
        </w:rPr>
      </w:r>
      <w:r>
        <w:rPr>
          <w:b/>
          <w:i/>
          <w:u w:val="single"/>
        </w:rPr>
        <w:t>Wall Street</w:t>
      </w:r>
      <w:r/>
      <w:r>
        <w:t xml:space="preserve"> (dir. Oliver Stone)</w:t>
      </w:r>
    </w:p>
    <w:p>
      <w:pPr>
        <w:pStyle w:val="ListNumber"/>
        <w:numPr>
          <w:ilvl w:val="0"/>
          <w:numId w:val="26"/>
        </w:numPr>
      </w:pPr>
      <w:r>
        <w:rPr>
          <w:i/>
        </w:rPr>
        <w:t xml:space="preserve">A </w:t>
      </w:r>
      <w:r>
        <w:rPr>
          <w:b/>
          <w:i/>
          <w:u w:val="single"/>
        </w:rPr>
        <w:t>Serious Man</w:t>
      </w:r>
      <w:r/>
      <w:r>
        <w:t xml:space="preserve"> (dir. Ethan Coen, Joel Coen)</w:t>
      </w:r>
    </w:p>
    <w:p>
      <w:pPr>
        <w:pStyle w:val="ListNumber"/>
        <w:numPr>
          <w:ilvl w:val="0"/>
          <w:numId w:val="26"/>
        </w:numPr>
      </w:pPr>
      <w:r/>
      <w:r>
        <w:rPr>
          <w:b/>
          <w:u w:val="single"/>
        </w:rPr>
        <w:t>Polish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polski</w:t>
      </w:r>
      <w:r>
        <w:t xml:space="preserve">; </w:t>
      </w:r>
      <w:r>
        <w:t xml:space="preserve">or </w:t>
      </w:r>
      <w:r/>
      <w:r>
        <w:rPr>
          <w:b/>
          <w:u w:val="single"/>
        </w:rPr>
        <w:t>język polski</w:t>
      </w:r>
      <w:r>
        <w:t xml:space="preserve">; </w:t>
      </w:r>
      <w:r>
        <w:t xml:space="preserve">or </w:t>
      </w:r>
      <w:r/>
      <w:r>
        <w:rPr>
          <w:b/>
          <w:u w:val="single"/>
        </w:rPr>
        <w:t>polszczyzna</w:t>
      </w:r>
      <w:r>
        <w:t>]</w:t>
      </w:r>
    </w:p>
    <w:p>
      <w:pPr>
        <w:pStyle w:val="ListNumber2"/>
        <w:numPr>
          <w:ilvl w:val="0"/>
          <w:numId w:val="30"/>
        </w:numPr>
      </w:pPr>
      <w:r>
        <w:rPr>
          <w:i/>
        </w:rPr>
        <w:t>Ida</w:t>
      </w:r>
      <w:r>
        <w:t xml:space="preserve"> (dir. Paweł Pawlikowski)</w:t>
      </w:r>
    </w:p>
    <w:p>
      <w:pPr>
        <w:pStyle w:val="ListNumber2"/>
        <w:numPr>
          <w:ilvl w:val="0"/>
          <w:numId w:val="30"/>
        </w:numPr>
      </w:pPr>
      <w:r>
        <w:rPr>
          <w:i/>
        </w:rPr>
        <w:t>Cold War</w:t>
      </w:r>
      <w:r>
        <w:t xml:space="preserve"> (dir. Paweł Pawlikowski)</w:t>
      </w:r>
    </w:p>
    <w:p>
      <w:pPr>
        <w:pStyle w:val="ListNumber2"/>
        <w:numPr>
          <w:ilvl w:val="0"/>
          <w:numId w:val="30"/>
        </w:numPr>
      </w:pPr>
      <w:r>
        <w:rPr>
          <w:i/>
        </w:rPr>
        <w:t>Cold War</w:t>
      </w:r>
      <w:r>
        <w:t xml:space="preserve"> (dir. Paweł Pawlikowski)</w:t>
      </w:r>
    </w:p>
    <w:p>
      <w:pPr>
        <w:pStyle w:val="ListNumber2"/>
        <w:numPr>
          <w:ilvl w:val="0"/>
          <w:numId w:val="30"/>
        </w:numPr>
      </w:pPr>
      <w:r>
        <w:rPr>
          <w:i/>
        </w:rPr>
        <w:t>Ida</w:t>
      </w:r>
      <w:r>
        <w:t xml:space="preserve"> (dir. Paweł Pawlikowski)</w:t>
      </w:r>
    </w:p>
    <w:p>
      <w:pPr>
        <w:pStyle w:val="ListNumber2"/>
        <w:numPr>
          <w:ilvl w:val="0"/>
          <w:numId w:val="30"/>
        </w:numPr>
      </w:pPr>
      <w:r>
        <w:rPr>
          <w:i/>
        </w:rPr>
        <w:t>Ida</w:t>
      </w:r>
      <w:r>
        <w:t xml:space="preserve"> (dir. Paweł Pawlikowski)</w:t>
      </w:r>
    </w:p>
    <w:p>
      <w:pPr>
        <w:pStyle w:val="ListNumber2"/>
        <w:numPr>
          <w:ilvl w:val="0"/>
          <w:numId w:val="30"/>
        </w:numPr>
      </w:pPr>
      <w:r>
        <w:rPr>
          <w:i/>
        </w:rPr>
        <w:t>Cold War</w:t>
      </w:r>
      <w:r>
        <w:t xml:space="preserve"> (dir. Paweł Pawlikowski)</w:t>
      </w:r>
    </w:p>
    <w:p>
      <w:pPr>
        <w:pStyle w:val="ListNumber2"/>
        <w:numPr>
          <w:ilvl w:val="0"/>
          <w:numId w:val="30"/>
        </w:numPr>
      </w:pPr>
      <w:r>
        <w:rPr>
          <w:i/>
        </w:rPr>
        <w:t>Ida</w:t>
      </w:r>
      <w:r>
        <w:t xml:space="preserve"> (dir. Paweł Pawlikowski)</w:t>
      </w:r>
    </w:p>
    <w:p>
      <w:pPr>
        <w:pStyle w:val="ListNumber2"/>
        <w:numPr>
          <w:ilvl w:val="0"/>
          <w:numId w:val="30"/>
        </w:numPr>
      </w:pPr>
      <w:r>
        <w:rPr>
          <w:i/>
        </w:rPr>
        <w:t>Cold War</w:t>
      </w:r>
      <w:r>
        <w:t xml:space="preserve"> (dir. Paweł Pawlikowski)</w:t>
      </w:r>
    </w:p>
    <w:p>
      <w:pPr>
        <w:pStyle w:val="ListNumber"/>
        <w:numPr>
          <w:ilvl w:val="0"/>
          <w:numId w:val="26"/>
        </w:numPr>
      </w:pPr>
      <w:r>
        <w:rPr>
          <w:i/>
        </w:rPr>
      </w:r>
      <w:r>
        <w:rPr>
          <w:b/>
          <w:i/>
          <w:u w:val="single"/>
        </w:rPr>
        <w:t>12 Years a Slave</w:t>
      </w:r>
      <w:r/>
      <w:r>
        <w:t xml:space="preserve"> (dir. Steve McQueen)</w:t>
      </w:r>
    </w:p>
    <w:p>
      <w:r>
        <w:br w:type="page"/>
      </w:r>
    </w:p>
    <w:p>
      <w:pPr>
        <w:pStyle w:val="Heading1"/>
      </w:pPr>
      <w:r>
        <w:t>Packet 4</w:t>
      </w:r>
    </w:p>
    <w:p>
      <w:pPr>
        <w:pStyle w:val="ListNumber"/>
        <w:numPr>
          <w:ilvl w:val="0"/>
          <w:numId w:val="32"/>
        </w:numPr>
      </w:pPr>
      <w:r>
        <w:t>Chantal</w:t>
      </w:r>
      <w:r>
        <w:t xml:space="preserve"> </w:t>
      </w:r>
      <w:r>
        <w:rPr>
          <w:b/>
          <w:u w:val="single"/>
        </w:rPr>
        <w:t>Akerman</w:t>
      </w:r>
      <w:r/>
      <w:r>
        <w:t xml:space="preserve"> [</w:t>
      </w:r>
      <w:r>
        <w:t xml:space="preserve">or </w:t>
      </w:r>
      <w:r>
        <w:t>Chantal</w:t>
      </w:r>
      <w:r>
        <w:t xml:space="preserve"> </w:t>
      </w:r>
      <w:r>
        <w:t>Anne</w:t>
      </w:r>
      <w:r>
        <w:t xml:space="preserve"> </w:t>
      </w:r>
      <w:r>
        <w:rPr>
          <w:b/>
          <w:u w:val="single"/>
        </w:rPr>
        <w:t>Akerman</w:t>
      </w:r>
      <w:r>
        <w:t>]</w:t>
      </w:r>
    </w:p>
    <w:p>
      <w:pPr>
        <w:pStyle w:val="ListNumber2"/>
        <w:numPr>
          <w:ilvl w:val="0"/>
          <w:numId w:val="31"/>
        </w:numPr>
      </w:pPr>
      <w:r>
        <w:rPr>
          <w:i/>
        </w:rPr>
        <w:t>Portrait of a Young Girl at the End of the 60s in Brussels</w:t>
      </w:r>
    </w:p>
    <w:p>
      <w:pPr>
        <w:pStyle w:val="ListNumber2"/>
        <w:numPr>
          <w:ilvl w:val="0"/>
          <w:numId w:val="31"/>
        </w:numPr>
      </w:pPr>
      <w:r>
        <w:rPr>
          <w:i/>
        </w:rPr>
        <w:t>The Meetings of Anna</w:t>
      </w:r>
    </w:p>
    <w:p>
      <w:pPr>
        <w:pStyle w:val="ListNumber2"/>
        <w:numPr>
          <w:ilvl w:val="0"/>
          <w:numId w:val="31"/>
        </w:numPr>
      </w:pPr>
      <w:r>
        <w:rPr>
          <w:i/>
        </w:rPr>
        <w:t>Je Tu Il Elle</w:t>
      </w:r>
    </w:p>
    <w:p>
      <w:pPr>
        <w:pStyle w:val="ListNumber2"/>
        <w:numPr>
          <w:ilvl w:val="0"/>
          <w:numId w:val="31"/>
        </w:numPr>
      </w:pPr>
      <w:r>
        <w:rPr>
          <w:i/>
        </w:rPr>
        <w:t>News from Home</w:t>
      </w:r>
    </w:p>
    <w:p>
      <w:pPr>
        <w:pStyle w:val="ListNumber2"/>
        <w:numPr>
          <w:ilvl w:val="0"/>
          <w:numId w:val="31"/>
        </w:numPr>
      </w:pPr>
      <w:r>
        <w:rPr>
          <w:i/>
        </w:rPr>
        <w:t>Jeanne Dielman, 23, quai du Commerce, 1080 Bruxelles</w:t>
      </w:r>
    </w:p>
    <w:p>
      <w:pPr>
        <w:pStyle w:val="ListNumber2"/>
        <w:numPr>
          <w:ilvl w:val="0"/>
          <w:numId w:val="31"/>
        </w:numPr>
      </w:pPr>
      <w:r>
        <w:rPr>
          <w:i/>
        </w:rPr>
        <w:t>Jeanne Dielman, 23, quai du Commerce, 1080 Bruxelles</w:t>
      </w:r>
    </w:p>
    <w:p>
      <w:pPr>
        <w:pStyle w:val="ListNumber2"/>
        <w:numPr>
          <w:ilvl w:val="0"/>
          <w:numId w:val="31"/>
        </w:numPr>
      </w:pPr>
      <w:r>
        <w:rPr>
          <w:i/>
        </w:rPr>
        <w:t>Jeanne Dielman, 23, quai du Commerce, 1080 Bruxelles</w:t>
      </w:r>
    </w:p>
    <w:p>
      <w:pPr>
        <w:pStyle w:val="ListNumber2"/>
        <w:numPr>
          <w:ilvl w:val="0"/>
          <w:numId w:val="31"/>
        </w:numPr>
      </w:pPr>
      <w:r>
        <w:rPr>
          <w:i/>
        </w:rPr>
        <w:t>Jeanne Dielman, 23, quai du Commerce, 1080 Bruxelles</w:t>
      </w:r>
    </w:p>
    <w:p>
      <w:pPr>
        <w:pStyle w:val="ListNumber"/>
        <w:numPr>
          <w:ilvl w:val="0"/>
          <w:numId w:val="32"/>
        </w:numPr>
      </w:pPr>
      <w:r/>
      <w:r>
        <w:rPr>
          <w:b/>
          <w:u w:val="single"/>
        </w:rPr>
        <w:t>documentaries</w:t>
      </w:r>
      <w:r/>
    </w:p>
    <w:p>
      <w:pPr>
        <w:pStyle w:val="ListNumber2"/>
        <w:numPr>
          <w:ilvl w:val="0"/>
          <w:numId w:val="33"/>
        </w:numPr>
      </w:pPr>
      <w:r>
        <w:rPr>
          <w:i/>
        </w:rPr>
        <w:t>Titicut Follies</w:t>
      </w:r>
      <w:r>
        <w:t xml:space="preserve"> (dir. Frederick Wiseman)</w:t>
      </w:r>
    </w:p>
    <w:p>
      <w:pPr>
        <w:pStyle w:val="ListNumber2"/>
        <w:numPr>
          <w:ilvl w:val="0"/>
          <w:numId w:val="33"/>
        </w:numPr>
      </w:pPr>
      <w:r>
        <w:rPr>
          <w:i/>
        </w:rPr>
        <w:t>Titicut Follies</w:t>
      </w:r>
      <w:r>
        <w:t xml:space="preserve"> (dir. Frederick Wiseman)</w:t>
      </w:r>
    </w:p>
    <w:p>
      <w:pPr>
        <w:pStyle w:val="ListNumber2"/>
        <w:numPr>
          <w:ilvl w:val="0"/>
          <w:numId w:val="33"/>
        </w:numPr>
      </w:pPr>
      <w:r>
        <w:rPr>
          <w:i/>
        </w:rPr>
        <w:t>Grey Gardens</w:t>
      </w:r>
      <w:r>
        <w:t xml:space="preserve"> (dir. Ellen Giffard, Muffie Meyer, Albert Maysles, David Maysles)</w:t>
      </w:r>
    </w:p>
    <w:p>
      <w:pPr>
        <w:pStyle w:val="ListNumber2"/>
        <w:numPr>
          <w:ilvl w:val="0"/>
          <w:numId w:val="33"/>
        </w:numPr>
      </w:pPr>
      <w:r>
        <w:rPr>
          <w:i/>
        </w:rPr>
        <w:t>Grey Gardens</w:t>
      </w:r>
      <w:r>
        <w:t xml:space="preserve"> (dir. Ellen Giffard, Muffie Meyer, Albert Maysles, David Maysles)</w:t>
      </w:r>
    </w:p>
    <w:p>
      <w:pPr>
        <w:pStyle w:val="ListNumber2"/>
        <w:numPr>
          <w:ilvl w:val="0"/>
          <w:numId w:val="33"/>
        </w:numPr>
      </w:pPr>
      <w:r>
        <w:rPr>
          <w:i/>
        </w:rPr>
        <w:t>Grey Gardens</w:t>
      </w:r>
      <w:r>
        <w:t xml:space="preserve"> (dir. Ellen Giffard, Muffie Meyer, Albert Maysles, David Maysles)</w:t>
      </w:r>
    </w:p>
    <w:p>
      <w:pPr>
        <w:pStyle w:val="ListNumber2"/>
        <w:numPr>
          <w:ilvl w:val="0"/>
          <w:numId w:val="33"/>
        </w:numPr>
      </w:pPr>
      <w:r>
        <w:rPr>
          <w:i/>
        </w:rPr>
        <w:t>Salesman</w:t>
      </w:r>
      <w:r>
        <w:t xml:space="preserve"> (dir. David Maysles, Charlotte Zwerin, Albert Maysles)</w:t>
      </w:r>
    </w:p>
    <w:p>
      <w:pPr>
        <w:pStyle w:val="ListNumber2"/>
        <w:numPr>
          <w:ilvl w:val="0"/>
          <w:numId w:val="33"/>
        </w:numPr>
      </w:pPr>
      <w:r>
        <w:rPr>
          <w:i/>
        </w:rPr>
        <w:t>Titicut Follies</w:t>
      </w:r>
      <w:r>
        <w:t xml:space="preserve"> (dir. Frederick Wiseman)</w:t>
      </w:r>
    </w:p>
    <w:p>
      <w:pPr>
        <w:pStyle w:val="ListNumber2"/>
        <w:numPr>
          <w:ilvl w:val="0"/>
          <w:numId w:val="33"/>
        </w:numPr>
      </w:pPr>
      <w:r>
        <w:rPr>
          <w:i/>
        </w:rPr>
        <w:t>Grey Gardens</w:t>
      </w:r>
      <w:r>
        <w:t xml:space="preserve"> (dir. Ellen Giffard, Muffie Meyer, Albert Maysles, David Maysles)</w:t>
      </w:r>
    </w:p>
    <w:p>
      <w:pPr>
        <w:pStyle w:val="ListNumber"/>
        <w:numPr>
          <w:ilvl w:val="0"/>
          <w:numId w:val="32"/>
        </w:numPr>
      </w:pPr>
      <w:r>
        <w:rPr>
          <w:i/>
        </w:rPr>
      </w:r>
      <w:r>
        <w:rPr>
          <w:b/>
          <w:i/>
          <w:u w:val="single"/>
        </w:rPr>
        <w:t>My Darling Clementine</w:t>
      </w:r>
      <w:r/>
      <w:r>
        <w:t xml:space="preserve"> (dir. John Ford)</w:t>
      </w:r>
    </w:p>
    <w:p>
      <w:pPr>
        <w:pStyle w:val="ListNumber"/>
        <w:numPr>
          <w:ilvl w:val="0"/>
          <w:numId w:val="32"/>
        </w:numPr>
      </w:pPr>
      <w:r/>
      <w:r>
        <w:rPr>
          <w:b/>
          <w:u w:val="single"/>
        </w:rPr>
        <w:t>Indonesia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Republic of Indonesia</w:t>
      </w:r>
      <w:r>
        <w:t xml:space="preserve">; </w:t>
      </w:r>
      <w:r>
        <w:t xml:space="preserve">or </w:t>
      </w:r>
      <w:r/>
      <w:r>
        <w:rPr>
          <w:b/>
          <w:u w:val="single"/>
        </w:rPr>
        <w:t>Republik Indonesia</w:t>
      </w:r>
      <w:r>
        <w:t>]</w:t>
      </w:r>
    </w:p>
    <w:p>
      <w:pPr>
        <w:pStyle w:val="ListNumber2"/>
        <w:numPr>
          <w:ilvl w:val="0"/>
          <w:numId w:val="34"/>
        </w:numPr>
      </w:pPr>
      <w:r>
        <w:rPr>
          <w:i/>
        </w:rPr>
        <w:t>The Act of Killing</w:t>
      </w:r>
      <w:r>
        <w:t xml:space="preserve"> (dir. Joshua Oppenheimer)</w:t>
      </w:r>
    </w:p>
    <w:p>
      <w:pPr>
        <w:pStyle w:val="ListNumber2"/>
        <w:numPr>
          <w:ilvl w:val="0"/>
          <w:numId w:val="34"/>
        </w:numPr>
      </w:pPr>
      <w:r>
        <w:rPr>
          <w:i/>
        </w:rPr>
        <w:t>The Act of Killing</w:t>
      </w:r>
      <w:r>
        <w:t xml:space="preserve"> (dir. Joshua Oppenheimer)</w:t>
      </w:r>
    </w:p>
    <w:p>
      <w:pPr>
        <w:pStyle w:val="ListNumber2"/>
        <w:numPr>
          <w:ilvl w:val="0"/>
          <w:numId w:val="34"/>
        </w:numPr>
      </w:pPr>
      <w:r>
        <w:rPr>
          <w:i/>
        </w:rPr>
        <w:t>The Act of Killing</w:t>
      </w:r>
      <w:r>
        <w:t xml:space="preserve"> (dir. Joshua Oppenheimer)</w:t>
      </w:r>
    </w:p>
    <w:p>
      <w:pPr>
        <w:pStyle w:val="ListNumber2"/>
        <w:numPr>
          <w:ilvl w:val="0"/>
          <w:numId w:val="34"/>
        </w:numPr>
      </w:pPr>
      <w:r>
        <w:rPr>
          <w:i/>
        </w:rPr>
        <w:t>The Act of Killing</w:t>
      </w:r>
      <w:r>
        <w:t xml:space="preserve"> (dir. Joshua Oppenheimer)</w:t>
      </w:r>
    </w:p>
    <w:p>
      <w:pPr>
        <w:pStyle w:val="ListNumber2"/>
        <w:numPr>
          <w:ilvl w:val="0"/>
          <w:numId w:val="34"/>
        </w:numPr>
      </w:pPr>
      <w:r>
        <w:rPr>
          <w:i/>
        </w:rPr>
        <w:t>The Act of Killing</w:t>
      </w:r>
      <w:r>
        <w:t xml:space="preserve"> (dir. Joshua Oppenheimer)</w:t>
      </w:r>
    </w:p>
    <w:p>
      <w:pPr>
        <w:pStyle w:val="ListNumber2"/>
        <w:numPr>
          <w:ilvl w:val="0"/>
          <w:numId w:val="34"/>
        </w:numPr>
      </w:pPr>
      <w:r>
        <w:rPr>
          <w:i/>
        </w:rPr>
        <w:t>The Raid</w:t>
      </w:r>
      <w:r>
        <w:t xml:space="preserve"> (dir. Gareth Evans)</w:t>
      </w:r>
    </w:p>
    <w:p>
      <w:pPr>
        <w:pStyle w:val="ListNumber2"/>
        <w:numPr>
          <w:ilvl w:val="0"/>
          <w:numId w:val="34"/>
        </w:numPr>
      </w:pPr>
      <w:r>
        <w:rPr>
          <w:i/>
        </w:rPr>
        <w:t>The Act of Killing</w:t>
      </w:r>
      <w:r>
        <w:t xml:space="preserve"> (dir. Joshua Oppenheimer)</w:t>
      </w:r>
    </w:p>
    <w:p>
      <w:pPr>
        <w:pStyle w:val="ListNumber2"/>
        <w:numPr>
          <w:ilvl w:val="0"/>
          <w:numId w:val="34"/>
        </w:numPr>
      </w:pPr>
      <w:r>
        <w:rPr>
          <w:i/>
        </w:rPr>
        <w:t>The Raid</w:t>
      </w:r>
      <w:r>
        <w:t xml:space="preserve"> (dir. Gareth Evans)</w:t>
      </w:r>
    </w:p>
    <w:p>
      <w:pPr>
        <w:pStyle w:val="ListNumber"/>
        <w:numPr>
          <w:ilvl w:val="0"/>
          <w:numId w:val="32"/>
        </w:numPr>
      </w:pPr>
      <w:r>
        <w:rPr>
          <w:i/>
        </w:rPr>
      </w:r>
      <w:r>
        <w:rPr>
          <w:b/>
          <w:i/>
          <w:u w:val="single"/>
        </w:rPr>
        <w:t>Fallen Angels</w:t>
      </w:r>
      <w:r/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Duòluò tiānshǐ</w:t>
      </w:r>
      <w:r>
        <w:t>]</w:t>
      </w:r>
      <w:r>
        <w:t xml:space="preserve"> (dir. Wong Kar-wai)</w:t>
      </w:r>
    </w:p>
    <w:p>
      <w:pPr>
        <w:pStyle w:val="ListNumber"/>
        <w:numPr>
          <w:ilvl w:val="0"/>
          <w:numId w:val="32"/>
        </w:numPr>
      </w:pPr>
      <w:r>
        <w:rPr>
          <w:i/>
        </w:rPr>
        <w:t xml:space="preserve">The </w:t>
      </w:r>
      <w:r>
        <w:rPr>
          <w:b/>
          <w:i/>
          <w:u w:val="single"/>
        </w:rPr>
        <w:t>Royal Tenenbaums</w:t>
      </w:r>
      <w:r/>
      <w:r>
        <w:t xml:space="preserve"> (dir. Wes Anderson)</w:t>
      </w:r>
    </w:p>
    <w:p>
      <w:pPr>
        <w:pStyle w:val="ListNumber"/>
        <w:numPr>
          <w:ilvl w:val="0"/>
          <w:numId w:val="32"/>
        </w:numPr>
      </w:pPr>
      <w:r>
        <w:t>Clive</w:t>
      </w:r>
      <w:r>
        <w:t xml:space="preserve"> </w:t>
      </w:r>
      <w:r>
        <w:rPr>
          <w:b/>
          <w:u w:val="single"/>
        </w:rPr>
        <w:t>Barker</w:t>
      </w:r>
      <w:r/>
    </w:p>
    <w:p>
      <w:pPr>
        <w:pStyle w:val="ListNumber2"/>
        <w:numPr>
          <w:ilvl w:val="0"/>
          <w:numId w:val="35"/>
        </w:numPr>
      </w:pPr>
      <w:r>
        <w:rPr>
          <w:i/>
        </w:rPr>
        <w:t>Nightbreed</w:t>
      </w:r>
      <w:r>
        <w:t xml:space="preserve"> (dir. Clive Barker)</w:t>
      </w:r>
    </w:p>
    <w:p>
      <w:pPr>
        <w:pStyle w:val="ListNumber2"/>
        <w:numPr>
          <w:ilvl w:val="0"/>
          <w:numId w:val="35"/>
        </w:numPr>
      </w:pPr>
      <w:r>
        <w:rPr>
          <w:i/>
        </w:rPr>
        <w:t>Hellraiser</w:t>
      </w:r>
      <w:r>
        <w:t xml:space="preserve"> (dir. Clive Barker)</w:t>
      </w:r>
    </w:p>
    <w:p>
      <w:pPr>
        <w:pStyle w:val="ListNumber2"/>
        <w:numPr>
          <w:ilvl w:val="0"/>
          <w:numId w:val="35"/>
        </w:numPr>
      </w:pPr>
      <w:r>
        <w:rPr>
          <w:i/>
        </w:rPr>
        <w:t>Hellraiser</w:t>
      </w:r>
      <w:r>
        <w:t xml:space="preserve"> (dir. Clive Barker)</w:t>
      </w:r>
    </w:p>
    <w:p>
      <w:pPr>
        <w:pStyle w:val="ListNumber2"/>
        <w:numPr>
          <w:ilvl w:val="0"/>
          <w:numId w:val="35"/>
        </w:numPr>
      </w:pPr>
      <w:r>
        <w:rPr>
          <w:i/>
        </w:rPr>
        <w:t>Hellraiser</w:t>
      </w:r>
      <w:r>
        <w:t xml:space="preserve"> (dir. Clive Barker)</w:t>
      </w:r>
    </w:p>
    <w:p>
      <w:pPr>
        <w:pStyle w:val="ListNumber2"/>
        <w:numPr>
          <w:ilvl w:val="0"/>
          <w:numId w:val="35"/>
        </w:numPr>
      </w:pPr>
      <w:r>
        <w:rPr>
          <w:i/>
        </w:rPr>
        <w:t>Candyman</w:t>
      </w:r>
      <w:r>
        <w:t xml:space="preserve"> (dir. Bernard Rose)</w:t>
      </w:r>
    </w:p>
    <w:p>
      <w:pPr>
        <w:pStyle w:val="ListNumber2"/>
        <w:numPr>
          <w:ilvl w:val="0"/>
          <w:numId w:val="35"/>
        </w:numPr>
      </w:pPr>
      <w:r>
        <w:rPr>
          <w:i/>
        </w:rPr>
        <w:t>Candyman</w:t>
      </w:r>
      <w:r>
        <w:t xml:space="preserve"> (dir. Bernard Rose)</w:t>
      </w:r>
    </w:p>
    <w:p>
      <w:pPr>
        <w:pStyle w:val="ListNumber2"/>
        <w:numPr>
          <w:ilvl w:val="0"/>
          <w:numId w:val="35"/>
        </w:numPr>
      </w:pPr>
      <w:r>
        <w:rPr>
          <w:i/>
        </w:rPr>
        <w:t>Candyman</w:t>
      </w:r>
      <w:r>
        <w:t xml:space="preserve"> (dir. Bernard Rose)</w:t>
      </w:r>
    </w:p>
    <w:p>
      <w:pPr>
        <w:pStyle w:val="ListNumber2"/>
        <w:numPr>
          <w:ilvl w:val="0"/>
          <w:numId w:val="35"/>
        </w:numPr>
      </w:pPr>
      <w:r>
        <w:rPr>
          <w:i/>
        </w:rPr>
        <w:t>Hellraiser</w:t>
      </w:r>
      <w:r>
        <w:t xml:space="preserve"> (dir. Clive Barker)</w:t>
      </w:r>
    </w:p>
    <w:p>
      <w:pPr>
        <w:pStyle w:val="ListNumber"/>
        <w:numPr>
          <w:ilvl w:val="0"/>
          <w:numId w:val="32"/>
        </w:numPr>
      </w:pPr>
      <w:r>
        <w:rPr>
          <w:i/>
        </w:rPr>
      </w:r>
      <w:r>
        <w:rPr>
          <w:b/>
          <w:i/>
          <w:u w:val="single"/>
        </w:rPr>
        <w:t>L’Avventura</w:t>
      </w:r>
      <w:r>
        <w:t xml:space="preserve"> (“lah-ven-TOO-rah”)</w:t>
      </w:r>
      <w:r>
        <w:t xml:space="preserve"> (dir. Michelangelo Antonioni)</w:t>
      </w:r>
    </w:p>
    <w:p>
      <w:pPr>
        <w:pStyle w:val="ListNumber"/>
        <w:numPr>
          <w:ilvl w:val="0"/>
          <w:numId w:val="32"/>
        </w:numPr>
      </w:pPr>
      <w:r>
        <w:rPr>
          <w:i/>
        </w:rPr>
        <w:t xml:space="preserve">A </w:t>
      </w:r>
      <w:r>
        <w:rPr>
          <w:b/>
          <w:i/>
          <w:u w:val="single"/>
        </w:rPr>
        <w:t>Matter of Life and Death</w:t>
      </w:r>
      <w:r/>
      <w:r>
        <w:t xml:space="preserve"> (dir. Emeric Pressburger, Michael Powell)</w:t>
      </w:r>
    </w:p>
    <w:p>
      <w:pPr>
        <w:pStyle w:val="ListNumber"/>
        <w:numPr>
          <w:ilvl w:val="0"/>
          <w:numId w:val="32"/>
        </w:numPr>
      </w:pPr>
      <w:r/>
      <w:r>
        <w:rPr>
          <w:b/>
          <w:u w:val="single"/>
        </w:rPr>
        <w:t>Norway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Norge</w:t>
      </w:r>
      <w:r>
        <w:t xml:space="preserve">; </w:t>
      </w:r>
      <w:r>
        <w:t xml:space="preserve">or </w:t>
      </w:r>
      <w:r/>
      <w:r>
        <w:rPr>
          <w:b/>
          <w:u w:val="single"/>
        </w:rPr>
        <w:t>Noreg</w:t>
      </w:r>
      <w:r>
        <w:t xml:space="preserve">; </w:t>
      </w:r>
      <w:r>
        <w:t xml:space="preserve">or </w:t>
      </w:r>
      <w:r/>
      <w:r>
        <w:rPr>
          <w:b/>
          <w:u w:val="single"/>
        </w:rPr>
        <w:t>Kingdom of Norway</w:t>
      </w:r>
      <w:r>
        <w:t xml:space="preserve">; </w:t>
      </w:r>
      <w:r>
        <w:t xml:space="preserve">or </w:t>
      </w:r>
      <w:r/>
      <w:r>
        <w:rPr>
          <w:b/>
          <w:u w:val="single"/>
        </w:rPr>
        <w:t>Kongeriket Norge</w:t>
      </w:r>
      <w:r>
        <w:t xml:space="preserve">; </w:t>
      </w:r>
      <w:r>
        <w:t xml:space="preserve">or </w:t>
      </w:r>
      <w:r/>
      <w:r>
        <w:rPr>
          <w:b/>
          <w:u w:val="single"/>
        </w:rPr>
        <w:t>Kongeriket Noreg</w:t>
      </w:r>
      <w:r>
        <w:t>]</w:t>
      </w:r>
    </w:p>
    <w:p>
      <w:pPr>
        <w:pStyle w:val="ListNumber2"/>
        <w:numPr>
          <w:ilvl w:val="0"/>
          <w:numId w:val="36"/>
        </w:numPr>
      </w:pPr>
      <w:r>
        <w:rPr>
          <w:i/>
        </w:rPr>
        <w:t>Oslo, August 31st</w:t>
      </w:r>
      <w:r>
        <w:t xml:space="preserve"> (dir. Joachim Trier)</w:t>
      </w:r>
    </w:p>
    <w:p>
      <w:pPr>
        <w:pStyle w:val="ListNumber2"/>
        <w:numPr>
          <w:ilvl w:val="0"/>
          <w:numId w:val="36"/>
        </w:numPr>
      </w:pPr>
      <w:r>
        <w:rPr>
          <w:i/>
        </w:rPr>
        <w:t>The Pinchcliffe Grand Prix</w:t>
      </w:r>
      <w:r>
        <w:t xml:space="preserve"> (dir. Ivo Caprino)</w:t>
      </w:r>
    </w:p>
    <w:p>
      <w:pPr>
        <w:pStyle w:val="ListNumber2"/>
        <w:numPr>
          <w:ilvl w:val="0"/>
          <w:numId w:val="36"/>
        </w:numPr>
      </w:pPr>
      <w:r>
        <w:rPr>
          <w:i/>
        </w:rPr>
        <w:t>The Worst Person in the World</w:t>
      </w:r>
      <w:r>
        <w:t xml:space="preserve"> (dir. Joachim Trier)</w:t>
      </w:r>
    </w:p>
    <w:p>
      <w:pPr>
        <w:pStyle w:val="ListNumber2"/>
        <w:numPr>
          <w:ilvl w:val="0"/>
          <w:numId w:val="36"/>
        </w:numPr>
      </w:pPr>
      <w:r>
        <w:rPr>
          <w:i/>
        </w:rPr>
        <w:t>The Worst Person in the World</w:t>
      </w:r>
      <w:r>
        <w:t xml:space="preserve"> (dir. Joachim Trier)</w:t>
      </w:r>
    </w:p>
    <w:p>
      <w:pPr>
        <w:pStyle w:val="ListNumber2"/>
        <w:numPr>
          <w:ilvl w:val="0"/>
          <w:numId w:val="36"/>
        </w:numPr>
      </w:pPr>
      <w:r>
        <w:rPr>
          <w:i/>
        </w:rPr>
        <w:t>Headhunters</w:t>
      </w:r>
      <w:r>
        <w:t xml:space="preserve"> (dir. Morten Tyldum)</w:t>
      </w:r>
    </w:p>
    <w:p>
      <w:pPr>
        <w:pStyle w:val="ListNumber2"/>
        <w:numPr>
          <w:ilvl w:val="0"/>
          <w:numId w:val="36"/>
        </w:numPr>
      </w:pPr>
      <w:r>
        <w:rPr>
          <w:i/>
        </w:rPr>
        <w:t>The Worst Person in the World</w:t>
      </w:r>
      <w:r>
        <w:t xml:space="preserve"> (dir. Joachim Trier)</w:t>
      </w:r>
    </w:p>
    <w:p>
      <w:pPr>
        <w:pStyle w:val="ListNumber2"/>
        <w:numPr>
          <w:ilvl w:val="0"/>
          <w:numId w:val="36"/>
        </w:numPr>
      </w:pPr>
      <w:r>
        <w:rPr>
          <w:i/>
        </w:rPr>
        <w:t>Oslo, August 31st</w:t>
      </w:r>
      <w:r>
        <w:t xml:space="preserve"> (dir. Joachim Trier)</w:t>
      </w:r>
    </w:p>
    <w:p>
      <w:pPr>
        <w:pStyle w:val="ListNumber2"/>
        <w:numPr>
          <w:ilvl w:val="0"/>
          <w:numId w:val="36"/>
        </w:numPr>
      </w:pPr>
      <w:r>
        <w:rPr>
          <w:i/>
        </w:rPr>
        <w:t>The Worst Person in the World</w:t>
      </w:r>
      <w:r>
        <w:t xml:space="preserve"> (dir. Joachim Trier)</w:t>
      </w:r>
    </w:p>
    <w:p>
      <w:r>
        <w:br w:type="page"/>
      </w:r>
    </w:p>
    <w:p>
      <w:pPr>
        <w:pStyle w:val="Heading1"/>
      </w:pPr>
      <w:r>
        <w:t>Packet 5</w:t>
      </w:r>
    </w:p>
    <w:p>
      <w:pPr>
        <w:pStyle w:val="ListNumber"/>
        <w:numPr>
          <w:ilvl w:val="0"/>
          <w:numId w:val="37"/>
        </w:numPr>
      </w:pPr>
      <w:r>
        <w:rPr>
          <w:i/>
        </w:rPr>
      </w:r>
      <w:r>
        <w:rPr>
          <w:b/>
          <w:i/>
          <w:u w:val="single"/>
        </w:rPr>
        <w:t>Farewell My Concubine</w:t>
      </w:r>
      <w:r/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Bà Wáng Bié Jī</w:t>
      </w:r>
      <w:r>
        <w:t>]</w:t>
      </w:r>
      <w:r>
        <w:t xml:space="preserve"> (dir. Chen Kaige)</w:t>
      </w:r>
    </w:p>
    <w:p>
      <w:pPr>
        <w:pStyle w:val="ListNumber"/>
        <w:numPr>
          <w:ilvl w:val="0"/>
          <w:numId w:val="37"/>
        </w:numPr>
      </w:pPr>
      <w:r/>
      <w:r>
        <w:rPr>
          <w:b/>
          <w:u w:val="single"/>
        </w:rPr>
        <w:t>dragon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Enter the Dragon</w:t>
      </w:r>
      <w:r>
        <w:t xml:space="preserve">; </w:t>
      </w:r>
      <w:r>
        <w:t xml:space="preserve">or </w:t>
      </w:r>
      <w:r>
        <w:t xml:space="preserve">The </w:t>
      </w:r>
      <w:r>
        <w:rPr>
          <w:b/>
          <w:u w:val="single"/>
        </w:rPr>
        <w:t>Way of the Dragon</w:t>
      </w:r>
      <w:r>
        <w:t>]</w:t>
      </w:r>
    </w:p>
    <w:p>
      <w:pPr>
        <w:pStyle w:val="ListNumber2"/>
        <w:numPr>
          <w:ilvl w:val="0"/>
          <w:numId w:val="38"/>
        </w:numPr>
      </w:pPr>
      <w:r>
        <w:rPr>
          <w:i/>
        </w:rPr>
        <w:t>Enter the Dragon</w:t>
      </w:r>
      <w:r>
        <w:t xml:space="preserve"> (dir. Robert Clouse)</w:t>
      </w:r>
    </w:p>
    <w:p>
      <w:pPr>
        <w:pStyle w:val="ListNumber2"/>
        <w:numPr>
          <w:ilvl w:val="0"/>
          <w:numId w:val="38"/>
        </w:numPr>
      </w:pPr>
      <w:r>
        <w:rPr>
          <w:i/>
        </w:rPr>
        <w:t>Enter the Dragon</w:t>
      </w:r>
      <w:r>
        <w:t xml:space="preserve"> (dir. Robert Clouse)</w:t>
      </w:r>
    </w:p>
    <w:p>
      <w:pPr>
        <w:pStyle w:val="ListNumber2"/>
        <w:numPr>
          <w:ilvl w:val="0"/>
          <w:numId w:val="38"/>
        </w:numPr>
      </w:pPr>
      <w:r>
        <w:rPr>
          <w:i/>
        </w:rPr>
        <w:t>The Way of the Dragon</w:t>
      </w:r>
      <w:r>
        <w:t xml:space="preserve"> (dir. Bruce Lee)</w:t>
      </w:r>
    </w:p>
    <w:p>
      <w:pPr>
        <w:pStyle w:val="ListNumber2"/>
        <w:numPr>
          <w:ilvl w:val="0"/>
          <w:numId w:val="38"/>
        </w:numPr>
      </w:pPr>
      <w:r>
        <w:rPr>
          <w:i/>
        </w:rPr>
        <w:t>Enter the Dragon</w:t>
      </w:r>
      <w:r>
        <w:t xml:space="preserve"> (dir. Robert Clouse)</w:t>
      </w:r>
    </w:p>
    <w:p>
      <w:pPr>
        <w:pStyle w:val="ListNumber2"/>
        <w:numPr>
          <w:ilvl w:val="0"/>
          <w:numId w:val="38"/>
        </w:numPr>
      </w:pPr>
      <w:r>
        <w:rPr>
          <w:i/>
        </w:rPr>
        <w:t>Enter the Dragon</w:t>
      </w:r>
      <w:r>
        <w:t xml:space="preserve"> (dir. Robert Clouse)</w:t>
      </w:r>
    </w:p>
    <w:p>
      <w:pPr>
        <w:pStyle w:val="ListNumber2"/>
        <w:numPr>
          <w:ilvl w:val="0"/>
          <w:numId w:val="38"/>
        </w:numPr>
      </w:pPr>
      <w:r>
        <w:rPr>
          <w:i/>
        </w:rPr>
        <w:t>Enter the Dragon</w:t>
      </w:r>
      <w:r>
        <w:t xml:space="preserve"> (dir. Robert Clouse)</w:t>
      </w:r>
    </w:p>
    <w:p>
      <w:pPr>
        <w:pStyle w:val="ListNumber2"/>
        <w:numPr>
          <w:ilvl w:val="0"/>
          <w:numId w:val="38"/>
        </w:numPr>
      </w:pPr>
      <w:r>
        <w:rPr>
          <w:i/>
        </w:rPr>
        <w:t>The Way of the Dragon</w:t>
      </w:r>
      <w:r>
        <w:t xml:space="preserve"> (dir. Bruce Lee)</w:t>
      </w:r>
    </w:p>
    <w:p>
      <w:pPr>
        <w:pStyle w:val="ListNumber2"/>
        <w:numPr>
          <w:ilvl w:val="0"/>
          <w:numId w:val="38"/>
        </w:numPr>
      </w:pPr>
      <w:r>
        <w:rPr>
          <w:i/>
        </w:rPr>
        <w:t>Enter the Dragon</w:t>
      </w:r>
      <w:r>
        <w:t xml:space="preserve"> (dir. Robert Clouse)</w:t>
      </w:r>
    </w:p>
    <w:p>
      <w:pPr>
        <w:pStyle w:val="ListNumber"/>
        <w:numPr>
          <w:ilvl w:val="0"/>
          <w:numId w:val="37"/>
        </w:numPr>
      </w:pPr>
      <w:r>
        <w:t>Mads</w:t>
      </w:r>
      <w:r>
        <w:t xml:space="preserve"> </w:t>
      </w:r>
      <w:r>
        <w:rPr>
          <w:b/>
          <w:u w:val="single"/>
        </w:rPr>
        <w:t>Mikkelsen</w:t>
      </w:r>
      <w:r/>
      <w:r>
        <w:t xml:space="preserve"> [</w:t>
      </w:r>
      <w:r>
        <w:t xml:space="preserve">or </w:t>
      </w:r>
      <w:r>
        <w:t>Mads</w:t>
      </w:r>
      <w:r>
        <w:t xml:space="preserve"> </w:t>
      </w:r>
      <w:r>
        <w:t>Dittmann</w:t>
      </w:r>
      <w:r>
        <w:t xml:space="preserve"> </w:t>
      </w:r>
      <w:r>
        <w:rPr>
          <w:b/>
          <w:u w:val="single"/>
        </w:rPr>
        <w:t>Mikkelsen</w:t>
      </w:r>
      <w:r>
        <w:t>]</w:t>
      </w:r>
    </w:p>
    <w:p>
      <w:pPr>
        <w:pStyle w:val="ListNumber2"/>
        <w:numPr>
          <w:ilvl w:val="0"/>
          <w:numId w:val="39"/>
        </w:numPr>
      </w:pPr>
      <w:r>
        <w:rPr>
          <w:i/>
        </w:rPr>
        <w:t>The Hunt</w:t>
      </w:r>
      <w:r>
        <w:t xml:space="preserve"> (dir. Thomas Vinterberg)</w:t>
      </w:r>
    </w:p>
    <w:p>
      <w:pPr>
        <w:pStyle w:val="ListNumber2"/>
        <w:numPr>
          <w:ilvl w:val="0"/>
          <w:numId w:val="39"/>
        </w:numPr>
      </w:pPr>
      <w:r>
        <w:rPr>
          <w:i/>
        </w:rPr>
        <w:t>The Hunt</w:t>
      </w:r>
      <w:r>
        <w:t xml:space="preserve"> (dir. Thomas Vinterberg)</w:t>
      </w:r>
    </w:p>
    <w:p>
      <w:pPr>
        <w:pStyle w:val="ListNumber2"/>
        <w:numPr>
          <w:ilvl w:val="0"/>
          <w:numId w:val="39"/>
        </w:numPr>
      </w:pPr>
      <w:r>
        <w:rPr>
          <w:i/>
        </w:rPr>
        <w:t>Another Round</w:t>
      </w:r>
      <w:r>
        <w:t xml:space="preserve"> (dir. Thomas Vinterberg)</w:t>
      </w:r>
    </w:p>
    <w:p>
      <w:pPr>
        <w:pStyle w:val="ListNumber2"/>
        <w:numPr>
          <w:ilvl w:val="0"/>
          <w:numId w:val="39"/>
        </w:numPr>
      </w:pPr>
      <w:r>
        <w:rPr>
          <w:i/>
        </w:rPr>
        <w:t>Another Round</w:t>
      </w:r>
      <w:r>
        <w:t xml:space="preserve"> (dir. Thomas Vinterberg)</w:t>
      </w:r>
    </w:p>
    <w:p>
      <w:pPr>
        <w:pStyle w:val="ListNumber2"/>
        <w:numPr>
          <w:ilvl w:val="0"/>
          <w:numId w:val="39"/>
        </w:numPr>
      </w:pPr>
      <w:r>
        <w:rPr>
          <w:i/>
        </w:rPr>
        <w:t>The Hunt</w:t>
      </w:r>
      <w:r>
        <w:t xml:space="preserve"> (dir. Thomas Vinterberg)</w:t>
      </w:r>
    </w:p>
    <w:p>
      <w:pPr>
        <w:pStyle w:val="ListNumber2"/>
        <w:numPr>
          <w:ilvl w:val="0"/>
          <w:numId w:val="39"/>
        </w:numPr>
      </w:pPr>
      <w:r>
        <w:rPr>
          <w:i/>
        </w:rPr>
        <w:t>The Hunt</w:t>
      </w:r>
      <w:r>
        <w:t xml:space="preserve"> (dir. Thomas Vinterberg)</w:t>
      </w:r>
    </w:p>
    <w:p>
      <w:pPr>
        <w:pStyle w:val="ListNumber2"/>
        <w:numPr>
          <w:ilvl w:val="0"/>
          <w:numId w:val="39"/>
        </w:numPr>
      </w:pPr>
      <w:r>
        <w:rPr>
          <w:i/>
        </w:rPr>
        <w:t>Another Round</w:t>
      </w:r>
      <w:r>
        <w:t xml:space="preserve"> (dir. Thomas Vinterberg)</w:t>
      </w:r>
    </w:p>
    <w:p>
      <w:pPr>
        <w:pStyle w:val="ListNumber2"/>
        <w:numPr>
          <w:ilvl w:val="0"/>
          <w:numId w:val="39"/>
        </w:numPr>
      </w:pPr>
      <w:r>
        <w:rPr>
          <w:i/>
        </w:rPr>
        <w:t>Another Round</w:t>
      </w:r>
      <w:r>
        <w:t xml:space="preserve"> (dir. Thomas Vinterberg)</w:t>
      </w:r>
    </w:p>
    <w:p>
      <w:pPr>
        <w:pStyle w:val="ListNumber"/>
        <w:numPr>
          <w:ilvl w:val="0"/>
          <w:numId w:val="37"/>
        </w:numPr>
      </w:pPr>
      <w:r>
        <w:t>Park</w:t>
      </w:r>
      <w:r>
        <w:t xml:space="preserve"> </w:t>
      </w:r>
      <w:r>
        <w:rPr>
          <w:b/>
          <w:u w:val="single"/>
        </w:rPr>
        <w:t>Chan-wook</w:t>
      </w:r>
      <w:r/>
      <w:r>
        <w:t xml:space="preserve"> [</w:t>
      </w:r>
      <w:r>
        <w:t xml:space="preserve">or </w:t>
      </w:r>
      <w:r>
        <w:t>Chan-wook</w:t>
      </w:r>
      <w:r>
        <w:t xml:space="preserve"> </w:t>
      </w:r>
      <w:r>
        <w:rPr>
          <w:b/>
          <w:u w:val="single"/>
        </w:rPr>
        <w:t>Park</w:t>
      </w:r>
      <w:r>
        <w:t>]</w:t>
      </w:r>
    </w:p>
    <w:p>
      <w:pPr>
        <w:pStyle w:val="ListNumber2"/>
        <w:numPr>
          <w:ilvl w:val="0"/>
          <w:numId w:val="40"/>
        </w:numPr>
      </w:pPr>
      <w:r>
        <w:rPr>
          <w:i/>
        </w:rPr>
        <w:t>Lady Vengeance</w:t>
      </w:r>
    </w:p>
    <w:p>
      <w:pPr>
        <w:pStyle w:val="ListNumber2"/>
        <w:numPr>
          <w:ilvl w:val="0"/>
          <w:numId w:val="40"/>
        </w:numPr>
      </w:pPr>
      <w:r>
        <w:rPr>
          <w:i/>
        </w:rPr>
        <w:t>Sympathy for Mr. Vengeance</w:t>
      </w:r>
    </w:p>
    <w:p>
      <w:pPr>
        <w:pStyle w:val="ListNumber2"/>
        <w:numPr>
          <w:ilvl w:val="0"/>
          <w:numId w:val="40"/>
        </w:numPr>
      </w:pPr>
      <w:r>
        <w:rPr>
          <w:i/>
        </w:rPr>
        <w:t>Lady Vengeance</w:t>
      </w:r>
    </w:p>
    <w:p>
      <w:pPr>
        <w:pStyle w:val="ListNumber2"/>
        <w:numPr>
          <w:ilvl w:val="0"/>
          <w:numId w:val="40"/>
        </w:numPr>
      </w:pPr>
      <w:r>
        <w:rPr>
          <w:i/>
        </w:rPr>
        <w:t>Sympathy for Mr. Vengeance</w:t>
      </w:r>
    </w:p>
    <w:p>
      <w:pPr>
        <w:pStyle w:val="ListNumber2"/>
        <w:numPr>
          <w:ilvl w:val="0"/>
          <w:numId w:val="40"/>
        </w:numPr>
      </w:pPr>
      <w:r>
        <w:rPr>
          <w:i/>
        </w:rPr>
        <w:t>Lady Vengeance</w:t>
      </w:r>
    </w:p>
    <w:p>
      <w:pPr>
        <w:pStyle w:val="ListNumber2"/>
        <w:numPr>
          <w:ilvl w:val="0"/>
          <w:numId w:val="40"/>
        </w:numPr>
      </w:pPr>
      <w:r>
        <w:rPr>
          <w:i/>
        </w:rPr>
        <w:t>Lady Vengeance</w:t>
      </w:r>
    </w:p>
    <w:p>
      <w:pPr>
        <w:pStyle w:val="ListNumber2"/>
        <w:numPr>
          <w:ilvl w:val="0"/>
          <w:numId w:val="40"/>
        </w:numPr>
      </w:pPr>
      <w:r>
        <w:rPr>
          <w:i/>
        </w:rPr>
        <w:t>Sympathy for Mr. Vengeance</w:t>
      </w:r>
    </w:p>
    <w:p>
      <w:pPr>
        <w:pStyle w:val="ListNumber2"/>
        <w:numPr>
          <w:ilvl w:val="0"/>
          <w:numId w:val="40"/>
        </w:numPr>
      </w:pPr>
      <w:r>
        <w:rPr>
          <w:i/>
        </w:rPr>
        <w:t>Lady Vengeance</w:t>
      </w:r>
    </w:p>
    <w:p>
      <w:pPr>
        <w:pStyle w:val="ListNumber"/>
        <w:numPr>
          <w:ilvl w:val="0"/>
          <w:numId w:val="37"/>
        </w:numPr>
      </w:pPr>
      <w:r>
        <w:t>Kelly</w:t>
      </w:r>
      <w:r>
        <w:t xml:space="preserve"> </w:t>
      </w:r>
      <w:r>
        <w:rPr>
          <w:b/>
          <w:u w:val="single"/>
        </w:rPr>
        <w:t>Reichardt</w:t>
      </w:r>
      <w:r/>
    </w:p>
    <w:p>
      <w:pPr>
        <w:pStyle w:val="ListNumber2"/>
        <w:numPr>
          <w:ilvl w:val="0"/>
          <w:numId w:val="41"/>
        </w:numPr>
      </w:pPr>
      <w:r>
        <w:rPr>
          <w:i/>
        </w:rPr>
        <w:t>Night Moves</w:t>
      </w:r>
    </w:p>
    <w:p>
      <w:pPr>
        <w:pStyle w:val="ListNumber2"/>
        <w:numPr>
          <w:ilvl w:val="0"/>
          <w:numId w:val="41"/>
        </w:numPr>
      </w:pPr>
      <w:r>
        <w:rPr>
          <w:i/>
        </w:rPr>
        <w:t>Wendy and Lucy</w:t>
      </w:r>
    </w:p>
    <w:p>
      <w:pPr>
        <w:pStyle w:val="ListNumber2"/>
        <w:numPr>
          <w:ilvl w:val="0"/>
          <w:numId w:val="41"/>
        </w:numPr>
      </w:pPr>
      <w:r>
        <w:rPr>
          <w:i/>
        </w:rPr>
        <w:t>First Cow</w:t>
      </w:r>
    </w:p>
    <w:p>
      <w:pPr>
        <w:pStyle w:val="ListNumber2"/>
        <w:numPr>
          <w:ilvl w:val="0"/>
          <w:numId w:val="41"/>
        </w:numPr>
      </w:pPr>
      <w:r>
        <w:rPr>
          <w:i/>
        </w:rPr>
        <w:t>Wendy and Lucy</w:t>
      </w:r>
    </w:p>
    <w:p>
      <w:pPr>
        <w:pStyle w:val="ListNumber2"/>
        <w:numPr>
          <w:ilvl w:val="0"/>
          <w:numId w:val="41"/>
        </w:numPr>
      </w:pPr>
      <w:r>
        <w:rPr>
          <w:i/>
        </w:rPr>
        <w:t>Old Joy</w:t>
      </w:r>
    </w:p>
    <w:p>
      <w:pPr>
        <w:pStyle w:val="ListNumber2"/>
        <w:numPr>
          <w:ilvl w:val="0"/>
          <w:numId w:val="41"/>
        </w:numPr>
      </w:pPr>
      <w:r>
        <w:rPr>
          <w:i/>
        </w:rPr>
        <w:t>Certain Women</w:t>
      </w:r>
    </w:p>
    <w:p>
      <w:pPr>
        <w:pStyle w:val="ListNumber2"/>
        <w:numPr>
          <w:ilvl w:val="0"/>
          <w:numId w:val="41"/>
        </w:numPr>
      </w:pPr>
      <w:r>
        <w:rPr>
          <w:i/>
        </w:rPr>
        <w:t>Wendy and Lucy</w:t>
      </w:r>
    </w:p>
    <w:p>
      <w:pPr>
        <w:pStyle w:val="ListNumber2"/>
        <w:numPr>
          <w:ilvl w:val="0"/>
          <w:numId w:val="41"/>
        </w:numPr>
      </w:pPr>
      <w:r>
        <w:rPr>
          <w:i/>
        </w:rPr>
        <w:t>First Cow</w:t>
      </w:r>
    </w:p>
    <w:p>
      <w:pPr>
        <w:pStyle w:val="ListNumber"/>
        <w:numPr>
          <w:ilvl w:val="0"/>
          <w:numId w:val="37"/>
        </w:numPr>
      </w:pPr>
      <w:r>
        <w:rPr>
          <w:i/>
        </w:rPr>
      </w:r>
      <w:r>
        <w:rPr>
          <w:b/>
          <w:i/>
          <w:u w:val="single"/>
        </w:rPr>
        <w:t>Possession</w:t>
      </w:r>
      <w:r/>
      <w:r>
        <w:t xml:space="preserve"> (dir. Andrzej Żuławski)</w:t>
      </w:r>
    </w:p>
    <w:p>
      <w:pPr>
        <w:pStyle w:val="ListNumber"/>
        <w:numPr>
          <w:ilvl w:val="0"/>
          <w:numId w:val="37"/>
        </w:numPr>
      </w:pPr>
      <w:r>
        <w:rPr>
          <w:i/>
        </w:rPr>
      </w:r>
      <w:r>
        <w:rPr>
          <w:b/>
          <w:i/>
          <w:u w:val="single"/>
        </w:rPr>
        <w:t>Aftersun</w:t>
      </w:r>
      <w:r/>
      <w:r>
        <w:t xml:space="preserve"> (dir. Charlotte Wells)</w:t>
      </w:r>
    </w:p>
    <w:p>
      <w:pPr>
        <w:pStyle w:val="ListNumber"/>
        <w:numPr>
          <w:ilvl w:val="0"/>
          <w:numId w:val="37"/>
        </w:numPr>
      </w:pPr>
      <w:r>
        <w:rPr>
          <w:i/>
        </w:rPr>
        <w:t xml:space="preserve">Le </w:t>
      </w:r>
      <w:r>
        <w:rPr>
          <w:b/>
          <w:i/>
          <w:u w:val="single"/>
        </w:rPr>
        <w:t>bonheur</w:t>
      </w:r>
      <w:r>
        <w:t xml:space="preserve"> (“luh boh-NURR”)</w:t>
      </w:r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Happiness</w:t>
      </w:r>
      <w:r>
        <w:t>]</w:t>
      </w:r>
      <w:r>
        <w:t xml:space="preserve"> (dir. Agnès Varda)</w:t>
      </w:r>
    </w:p>
    <w:p>
      <w:pPr>
        <w:pStyle w:val="ListNumber"/>
        <w:numPr>
          <w:ilvl w:val="0"/>
          <w:numId w:val="37"/>
        </w:numPr>
      </w:pPr>
      <w:r/>
      <w:r>
        <w:rPr>
          <w:b/>
          <w:u w:val="single"/>
        </w:rPr>
        <w:t>journalists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reporters</w:t>
      </w:r>
      <w:r>
        <w:t>]</w:t>
      </w:r>
    </w:p>
    <w:p>
      <w:pPr>
        <w:pStyle w:val="ListNumber2"/>
        <w:numPr>
          <w:ilvl w:val="0"/>
          <w:numId w:val="42"/>
        </w:numPr>
      </w:pPr>
      <w:r>
        <w:rPr>
          <w:i/>
        </w:rPr>
        <w:t>All the President’s Men</w:t>
      </w:r>
      <w:r>
        <w:t xml:space="preserve"> (dir. Alan J. Pakula)</w:t>
      </w:r>
    </w:p>
    <w:p>
      <w:pPr>
        <w:pStyle w:val="ListNumber2"/>
        <w:numPr>
          <w:ilvl w:val="0"/>
          <w:numId w:val="42"/>
        </w:numPr>
      </w:pPr>
      <w:r>
        <w:rPr>
          <w:i/>
        </w:rPr>
        <w:t>All the President’s Men</w:t>
      </w:r>
      <w:r>
        <w:t xml:space="preserve"> (dir. Alan J. Pakula)</w:t>
      </w:r>
    </w:p>
    <w:p>
      <w:pPr>
        <w:pStyle w:val="ListNumber2"/>
        <w:numPr>
          <w:ilvl w:val="0"/>
          <w:numId w:val="42"/>
        </w:numPr>
      </w:pPr>
      <w:r>
        <w:rPr>
          <w:i/>
        </w:rPr>
        <w:t>All the President’s Men</w:t>
      </w:r>
      <w:r>
        <w:t xml:space="preserve"> (dir. Alan J. Pakula)</w:t>
      </w:r>
    </w:p>
    <w:p>
      <w:pPr>
        <w:pStyle w:val="ListNumber2"/>
        <w:numPr>
          <w:ilvl w:val="0"/>
          <w:numId w:val="42"/>
        </w:numPr>
      </w:pPr>
      <w:r>
        <w:rPr>
          <w:i/>
        </w:rPr>
        <w:t>Spotlight</w:t>
      </w:r>
      <w:r>
        <w:t xml:space="preserve"> (dir. Tom McCarthy)</w:t>
      </w:r>
    </w:p>
    <w:p>
      <w:pPr>
        <w:pStyle w:val="ListNumber2"/>
        <w:numPr>
          <w:ilvl w:val="0"/>
          <w:numId w:val="42"/>
        </w:numPr>
      </w:pPr>
      <w:r>
        <w:rPr>
          <w:i/>
        </w:rPr>
        <w:t>All the President’s Men</w:t>
      </w:r>
      <w:r>
        <w:t xml:space="preserve"> (dir. Alan J. Pakula)</w:t>
      </w:r>
    </w:p>
    <w:p>
      <w:pPr>
        <w:pStyle w:val="ListNumber2"/>
        <w:numPr>
          <w:ilvl w:val="0"/>
          <w:numId w:val="42"/>
        </w:numPr>
      </w:pPr>
      <w:r>
        <w:rPr>
          <w:i/>
        </w:rPr>
        <w:t>All the President’s Men</w:t>
      </w:r>
      <w:r>
        <w:t xml:space="preserve"> (dir. Alan J. Pakula)</w:t>
      </w:r>
    </w:p>
    <w:p>
      <w:pPr>
        <w:pStyle w:val="ListNumber2"/>
        <w:numPr>
          <w:ilvl w:val="0"/>
          <w:numId w:val="42"/>
        </w:numPr>
      </w:pPr>
      <w:r>
        <w:rPr>
          <w:i/>
        </w:rPr>
        <w:t>Spotlight</w:t>
      </w:r>
      <w:r>
        <w:t xml:space="preserve"> (dir. Tom McCarthy)</w:t>
      </w:r>
    </w:p>
    <w:p>
      <w:pPr>
        <w:pStyle w:val="ListNumber2"/>
        <w:numPr>
          <w:ilvl w:val="0"/>
          <w:numId w:val="42"/>
        </w:numPr>
      </w:pPr>
      <w:r>
        <w:rPr>
          <w:i/>
        </w:rPr>
        <w:t>All the President’s Men</w:t>
      </w:r>
      <w:r>
        <w:t xml:space="preserve"> (dir. Alan J. Pakula)</w:t>
      </w:r>
    </w:p>
    <w:p>
      <w:pPr>
        <w:pStyle w:val="ListNumber"/>
        <w:numPr>
          <w:ilvl w:val="0"/>
          <w:numId w:val="37"/>
        </w:numPr>
      </w:pPr>
      <w:r/>
      <w:r>
        <w:rPr>
          <w:b/>
          <w:u w:val="single"/>
        </w:rPr>
        <w:t>mothers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Mother India</w:t>
      </w:r>
      <w:r>
        <w:t xml:space="preserve">; </w:t>
      </w:r>
      <w:r>
        <w:t xml:space="preserve">or </w:t>
      </w:r>
      <w:r/>
      <w:r>
        <w:rPr>
          <w:b/>
          <w:u w:val="single"/>
        </w:rPr>
        <w:t>Mother!</w:t>
      </w:r>
      <w:r>
        <w:t xml:space="preserve">; </w:t>
      </w:r>
      <w:r>
        <w:t xml:space="preserve">or </w:t>
      </w:r>
      <w:r/>
      <w:r>
        <w:rPr>
          <w:b/>
          <w:u w:val="single"/>
        </w:rPr>
        <w:t>Madeo</w:t>
      </w:r>
      <w:r>
        <w:t>]</w:t>
      </w:r>
    </w:p>
    <w:p>
      <w:pPr>
        <w:pStyle w:val="ListNumber2"/>
        <w:numPr>
          <w:ilvl w:val="0"/>
          <w:numId w:val="43"/>
        </w:numPr>
      </w:pPr>
      <w:r>
        <w:rPr>
          <w:i/>
        </w:rPr>
        <w:t>Mother India</w:t>
      </w:r>
      <w:r>
        <w:t xml:space="preserve"> (dir. Mehboob Khan)</w:t>
      </w:r>
    </w:p>
    <w:p>
      <w:pPr>
        <w:pStyle w:val="ListNumber2"/>
        <w:numPr>
          <w:ilvl w:val="0"/>
          <w:numId w:val="43"/>
        </w:numPr>
      </w:pPr>
      <w:r>
        <w:rPr>
          <w:i/>
        </w:rPr>
        <w:t>Mother</w:t>
      </w:r>
      <w:r>
        <w:t xml:space="preserve"> (dir. Bong Joon-ho)</w:t>
      </w:r>
    </w:p>
    <w:p>
      <w:pPr>
        <w:pStyle w:val="ListNumber2"/>
        <w:numPr>
          <w:ilvl w:val="0"/>
          <w:numId w:val="43"/>
        </w:numPr>
      </w:pPr>
      <w:r>
        <w:rPr>
          <w:i/>
        </w:rPr>
        <w:t>Mother</w:t>
      </w:r>
      <w:r>
        <w:t xml:space="preserve"> (dir. Bong Joon-ho)</w:t>
      </w:r>
    </w:p>
    <w:p>
      <w:pPr>
        <w:pStyle w:val="ListNumber2"/>
        <w:numPr>
          <w:ilvl w:val="0"/>
          <w:numId w:val="43"/>
        </w:numPr>
      </w:pPr>
      <w:r>
        <w:rPr>
          <w:i/>
        </w:rPr>
        <w:t>Mother</w:t>
      </w:r>
      <w:r>
        <w:t xml:space="preserve"> (dir. Bong Joon-ho)</w:t>
      </w:r>
    </w:p>
    <w:p>
      <w:pPr>
        <w:pStyle w:val="ListNumber2"/>
        <w:numPr>
          <w:ilvl w:val="0"/>
          <w:numId w:val="43"/>
        </w:numPr>
      </w:pPr>
      <w:r>
        <w:rPr>
          <w:i/>
        </w:rPr>
        <w:t>Mother!</w:t>
      </w:r>
      <w:r>
        <w:t xml:space="preserve"> (dir. Darren Aronofsky)</w:t>
      </w:r>
    </w:p>
    <w:p>
      <w:pPr>
        <w:pStyle w:val="ListNumber2"/>
        <w:numPr>
          <w:ilvl w:val="0"/>
          <w:numId w:val="43"/>
        </w:numPr>
      </w:pPr>
      <w:r>
        <w:rPr>
          <w:i/>
        </w:rPr>
        <w:t>Mother</w:t>
      </w:r>
      <w:r>
        <w:t xml:space="preserve"> (dir. Bong Joon-ho)</w:t>
      </w:r>
    </w:p>
    <w:p>
      <w:pPr>
        <w:pStyle w:val="ListNumber2"/>
        <w:numPr>
          <w:ilvl w:val="0"/>
          <w:numId w:val="43"/>
        </w:numPr>
      </w:pPr>
      <w:r>
        <w:rPr>
          <w:i/>
        </w:rPr>
        <w:t>Mother!</w:t>
      </w:r>
      <w:r>
        <w:t xml:space="preserve"> (dir. Darren Aronofsky)</w:t>
      </w:r>
    </w:p>
    <w:p>
      <w:pPr>
        <w:pStyle w:val="ListNumber2"/>
        <w:numPr>
          <w:ilvl w:val="0"/>
          <w:numId w:val="43"/>
        </w:numPr>
      </w:pPr>
      <w:r>
        <w:rPr>
          <w:i/>
        </w:rPr>
        <w:t>Mother!</w:t>
      </w:r>
      <w:r>
        <w:t xml:space="preserve"> (dir. Darren Aronofsky)</w:t>
      </w:r>
    </w:p>
    <w:p>
      <w:r>
        <w:br w:type="page"/>
      </w:r>
    </w:p>
    <w:p>
      <w:pPr>
        <w:pStyle w:val="Heading1"/>
      </w:pPr>
      <w:r>
        <w:t>Packet 6</w:t>
      </w:r>
    </w:p>
    <w:p>
      <w:pPr>
        <w:pStyle w:val="ListNumber"/>
        <w:numPr>
          <w:ilvl w:val="0"/>
          <w:numId w:val="45"/>
        </w:numPr>
      </w:pPr>
      <w:r/>
      <w:r>
        <w:rPr>
          <w:b/>
          <w:u w:val="single"/>
        </w:rPr>
        <w:t>Stockholm</w:t>
      </w:r>
      <w:r/>
    </w:p>
    <w:p>
      <w:pPr>
        <w:pStyle w:val="ListNumber2"/>
        <w:numPr>
          <w:ilvl w:val="0"/>
          <w:numId w:val="44"/>
        </w:numPr>
      </w:pPr>
      <w:r>
        <w:rPr>
          <w:i/>
        </w:rPr>
        <w:t>The Square</w:t>
      </w:r>
      <w:r>
        <w:t xml:space="preserve"> (dir. Ruben Östlund)</w:t>
      </w:r>
    </w:p>
    <w:p>
      <w:pPr>
        <w:pStyle w:val="ListNumber2"/>
        <w:numPr>
          <w:ilvl w:val="0"/>
          <w:numId w:val="44"/>
        </w:numPr>
      </w:pPr>
      <w:r>
        <w:rPr>
          <w:i/>
        </w:rPr>
        <w:t>The Square</w:t>
      </w:r>
      <w:r>
        <w:t xml:space="preserve"> (dir. Ruben Östlund)</w:t>
      </w:r>
    </w:p>
    <w:p>
      <w:pPr>
        <w:pStyle w:val="ListNumber2"/>
        <w:numPr>
          <w:ilvl w:val="0"/>
          <w:numId w:val="44"/>
        </w:numPr>
      </w:pPr>
      <w:r>
        <w:rPr>
          <w:i/>
        </w:rPr>
        <w:t>The Square</w:t>
      </w:r>
      <w:r>
        <w:t xml:space="preserve"> (dir. Ruben Östlund)</w:t>
      </w:r>
    </w:p>
    <w:p>
      <w:pPr>
        <w:pStyle w:val="ListNumber2"/>
        <w:numPr>
          <w:ilvl w:val="0"/>
          <w:numId w:val="44"/>
        </w:numPr>
      </w:pPr>
      <w:r>
        <w:rPr>
          <w:i/>
        </w:rPr>
        <w:t>Let the Right One In</w:t>
      </w:r>
      <w:r>
        <w:t xml:space="preserve"> (dir. Tomas Alfredson)</w:t>
      </w:r>
    </w:p>
    <w:p>
      <w:pPr>
        <w:pStyle w:val="ListNumber2"/>
        <w:numPr>
          <w:ilvl w:val="0"/>
          <w:numId w:val="44"/>
        </w:numPr>
      </w:pPr>
      <w:r>
        <w:rPr>
          <w:i/>
        </w:rPr>
        <w:t>The Square</w:t>
      </w:r>
      <w:r>
        <w:t xml:space="preserve"> (dir. Ruben Östlund)</w:t>
      </w:r>
    </w:p>
    <w:p>
      <w:pPr>
        <w:pStyle w:val="ListNumber2"/>
        <w:numPr>
          <w:ilvl w:val="0"/>
          <w:numId w:val="44"/>
        </w:numPr>
      </w:pPr>
      <w:r>
        <w:rPr>
          <w:i/>
        </w:rPr>
        <w:t>The Square</w:t>
      </w:r>
      <w:r>
        <w:t xml:space="preserve"> (dir. Ruben Östlund)</w:t>
      </w:r>
    </w:p>
    <w:p>
      <w:pPr>
        <w:pStyle w:val="ListNumber2"/>
        <w:numPr>
          <w:ilvl w:val="0"/>
          <w:numId w:val="44"/>
        </w:numPr>
      </w:pPr>
      <w:r>
        <w:rPr>
          <w:i/>
        </w:rPr>
        <w:t>Let the Right One In</w:t>
      </w:r>
      <w:r>
        <w:t xml:space="preserve"> (dir. Tomas Alfredson)</w:t>
      </w:r>
    </w:p>
    <w:p>
      <w:pPr>
        <w:pStyle w:val="ListNumber2"/>
        <w:numPr>
          <w:ilvl w:val="0"/>
          <w:numId w:val="44"/>
        </w:numPr>
      </w:pPr>
      <w:r>
        <w:rPr>
          <w:i/>
        </w:rPr>
        <w:t>The Square</w:t>
      </w:r>
      <w:r>
        <w:t xml:space="preserve"> (dir. Ruben Östlund)</w:t>
      </w:r>
    </w:p>
    <w:p>
      <w:pPr>
        <w:pStyle w:val="ListNumber"/>
        <w:numPr>
          <w:ilvl w:val="0"/>
          <w:numId w:val="45"/>
        </w:numPr>
      </w:pPr>
      <w:r/>
      <w:r>
        <w:rPr>
          <w:b/>
          <w:u w:val="single"/>
        </w:rPr>
        <w:t>Beastie Boys</w:t>
      </w:r>
      <w:r/>
    </w:p>
    <w:p>
      <w:pPr>
        <w:pStyle w:val="ListNumber2"/>
        <w:numPr>
          <w:ilvl w:val="0"/>
          <w:numId w:val="46"/>
        </w:numPr>
      </w:pPr>
      <w:r>
        <w:t>“Shadrach”</w:t>
      </w:r>
      <w:r>
        <w:t xml:space="preserve"> (dir. Adam Yauch)</w:t>
      </w:r>
    </w:p>
    <w:p>
      <w:pPr>
        <w:pStyle w:val="ListNumber2"/>
        <w:numPr>
          <w:ilvl w:val="0"/>
          <w:numId w:val="46"/>
        </w:numPr>
      </w:pPr>
      <w:r>
        <w:t>“Sabotage”</w:t>
      </w:r>
      <w:r>
        <w:t xml:space="preserve"> (dir. Spike Jonze)</w:t>
      </w:r>
    </w:p>
    <w:p>
      <w:pPr>
        <w:pStyle w:val="ListNumber2"/>
        <w:numPr>
          <w:ilvl w:val="0"/>
          <w:numId w:val="46"/>
        </w:numPr>
      </w:pPr>
      <w:r>
        <w:t>“So What’cha Want”</w:t>
      </w:r>
      <w:r>
        <w:t xml:space="preserve"> (dir. Adam Yauch)</w:t>
      </w:r>
    </w:p>
    <w:p>
      <w:pPr>
        <w:pStyle w:val="ListNumber2"/>
        <w:numPr>
          <w:ilvl w:val="0"/>
          <w:numId w:val="46"/>
        </w:numPr>
      </w:pPr>
      <w:r>
        <w:t>“Fight For Your Right, Revisited”</w:t>
      </w:r>
      <w:r>
        <w:t xml:space="preserve"> (dir. Adam Yauch)</w:t>
      </w:r>
    </w:p>
    <w:p>
      <w:pPr>
        <w:pStyle w:val="ListNumber2"/>
        <w:numPr>
          <w:ilvl w:val="0"/>
          <w:numId w:val="46"/>
        </w:numPr>
      </w:pPr>
      <w:r>
        <w:t>“You Gotta Fight For Your Right To Party”</w:t>
      </w:r>
      <w:r>
        <w:t xml:space="preserve"> (dir. Ric Menello, Adam Dubin)</w:t>
      </w:r>
    </w:p>
    <w:p>
      <w:pPr>
        <w:pStyle w:val="ListNumber2"/>
        <w:numPr>
          <w:ilvl w:val="0"/>
          <w:numId w:val="46"/>
        </w:numPr>
      </w:pPr>
      <w:r>
        <w:t>“Sabotage”</w:t>
      </w:r>
      <w:r>
        <w:t xml:space="preserve"> (dir. Spike Jonze)</w:t>
      </w:r>
    </w:p>
    <w:p>
      <w:pPr>
        <w:pStyle w:val="ListNumber2"/>
        <w:numPr>
          <w:ilvl w:val="0"/>
          <w:numId w:val="46"/>
        </w:numPr>
      </w:pPr>
      <w:r>
        <w:t>“Intergalactic”</w:t>
      </w:r>
      <w:r>
        <w:t xml:space="preserve"> (dir. Adam Yauch)</w:t>
      </w:r>
    </w:p>
    <w:p>
      <w:pPr>
        <w:pStyle w:val="ListNumber2"/>
        <w:numPr>
          <w:ilvl w:val="0"/>
          <w:numId w:val="46"/>
        </w:numPr>
      </w:pPr>
      <w:r>
        <w:t>“Fight For Your Right Revisited”</w:t>
      </w:r>
      <w:r>
        <w:t xml:space="preserve"> (dir. Adam Yauch)</w:t>
      </w:r>
    </w:p>
    <w:p>
      <w:pPr>
        <w:pStyle w:val="ListNumber"/>
        <w:numPr>
          <w:ilvl w:val="0"/>
          <w:numId w:val="45"/>
        </w:numPr>
      </w:pPr>
      <w:r/>
      <w:r>
        <w:rPr>
          <w:b/>
          <w:u w:val="single"/>
        </w:rPr>
        <w:t>Brazil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Brasil</w:t>
      </w:r>
      <w:r>
        <w:t xml:space="preserve">; </w:t>
      </w:r>
      <w:r>
        <w:t xml:space="preserve">or </w:t>
      </w:r>
      <w:r/>
      <w:r>
        <w:rPr>
          <w:b/>
          <w:u w:val="single"/>
        </w:rPr>
        <w:t>Federative Republic of Brazil</w:t>
      </w:r>
      <w:r>
        <w:t xml:space="preserve">; </w:t>
      </w:r>
      <w:r>
        <w:t xml:space="preserve">or </w:t>
      </w:r>
      <w:r/>
      <w:r>
        <w:rPr>
          <w:b/>
          <w:u w:val="single"/>
        </w:rPr>
        <w:t>República Federativa do Brasil</w:t>
      </w:r>
      <w:r>
        <w:t>]</w:t>
      </w:r>
    </w:p>
    <w:p>
      <w:pPr>
        <w:pStyle w:val="ListNumber2"/>
        <w:numPr>
          <w:ilvl w:val="0"/>
          <w:numId w:val="47"/>
        </w:numPr>
      </w:pPr>
      <w:r>
        <w:rPr>
          <w:i/>
        </w:rPr>
        <w:t>Neighboring Sounds</w:t>
      </w:r>
      <w:r>
        <w:t xml:space="preserve"> (dir. Kleber Mendonça Filho)</w:t>
      </w:r>
    </w:p>
    <w:p>
      <w:pPr>
        <w:pStyle w:val="ListNumber2"/>
        <w:numPr>
          <w:ilvl w:val="0"/>
          <w:numId w:val="47"/>
        </w:numPr>
      </w:pPr>
      <w:r>
        <w:rPr>
          <w:i/>
        </w:rPr>
        <w:t>Bacurau</w:t>
      </w:r>
      <w:r>
        <w:t xml:space="preserve"> (dir. Kleber Mendonça Filho, Juliano Dornelles)</w:t>
      </w:r>
    </w:p>
    <w:p>
      <w:pPr>
        <w:pStyle w:val="ListNumber2"/>
        <w:numPr>
          <w:ilvl w:val="0"/>
          <w:numId w:val="47"/>
        </w:numPr>
      </w:pPr>
      <w:r>
        <w:rPr>
          <w:i/>
        </w:rPr>
        <w:t>City of God</w:t>
      </w:r>
      <w:r>
        <w:t xml:space="preserve"> (dir. Fernando Meirelles)</w:t>
      </w:r>
    </w:p>
    <w:p>
      <w:pPr>
        <w:pStyle w:val="ListNumber2"/>
        <w:numPr>
          <w:ilvl w:val="0"/>
          <w:numId w:val="47"/>
        </w:numPr>
      </w:pPr>
      <w:r>
        <w:rPr>
          <w:i/>
        </w:rPr>
        <w:t>Aquarius</w:t>
      </w:r>
      <w:r>
        <w:t xml:space="preserve"> (dir. Kleber Mendonça Filho)</w:t>
      </w:r>
    </w:p>
    <w:p>
      <w:pPr>
        <w:pStyle w:val="ListNumber2"/>
        <w:numPr>
          <w:ilvl w:val="0"/>
          <w:numId w:val="47"/>
        </w:numPr>
      </w:pPr>
      <w:r>
        <w:rPr>
          <w:i/>
        </w:rPr>
        <w:t>Bacurau</w:t>
      </w:r>
      <w:r>
        <w:t xml:space="preserve"> (dir. Kleber Mendonça Filho, Juliano Dornelles)</w:t>
      </w:r>
    </w:p>
    <w:p>
      <w:pPr>
        <w:pStyle w:val="ListNumber2"/>
        <w:numPr>
          <w:ilvl w:val="0"/>
          <w:numId w:val="47"/>
        </w:numPr>
      </w:pPr>
      <w:r>
        <w:rPr>
          <w:i/>
        </w:rPr>
        <w:t>City of God</w:t>
      </w:r>
      <w:r>
        <w:t xml:space="preserve"> (dir. Fernando Meirelles)</w:t>
      </w:r>
    </w:p>
    <w:p>
      <w:pPr>
        <w:pStyle w:val="ListNumber2"/>
        <w:numPr>
          <w:ilvl w:val="0"/>
          <w:numId w:val="47"/>
        </w:numPr>
      </w:pPr>
      <w:r>
        <w:rPr>
          <w:i/>
        </w:rPr>
        <w:t>City of God</w:t>
      </w:r>
      <w:r>
        <w:t xml:space="preserve"> (dir. Fernando Meirelles)</w:t>
      </w:r>
    </w:p>
    <w:p>
      <w:pPr>
        <w:pStyle w:val="ListNumber2"/>
        <w:numPr>
          <w:ilvl w:val="0"/>
          <w:numId w:val="47"/>
        </w:numPr>
      </w:pPr>
      <w:r>
        <w:rPr>
          <w:i/>
        </w:rPr>
        <w:t>City of God</w:t>
      </w:r>
      <w:r>
        <w:t xml:space="preserve"> (dir. Fernando Meirelles)</w:t>
      </w:r>
    </w:p>
    <w:p>
      <w:pPr>
        <w:pStyle w:val="ListNumber"/>
        <w:numPr>
          <w:ilvl w:val="0"/>
          <w:numId w:val="45"/>
        </w:numPr>
      </w:pPr>
      <w:r/>
      <w:r>
        <w:rPr>
          <w:b/>
          <w:u w:val="single"/>
        </w:rPr>
        <w:t>New Zealand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Aotearoa</w:t>
      </w:r>
      <w:r>
        <w:t>]</w:t>
      </w:r>
    </w:p>
    <w:p>
      <w:pPr>
        <w:pStyle w:val="ListNumber2"/>
        <w:numPr>
          <w:ilvl w:val="0"/>
          <w:numId w:val="48"/>
        </w:numPr>
      </w:pPr>
      <w:r>
        <w:rPr>
          <w:i/>
        </w:rPr>
        <w:t>Once Were Warriors</w:t>
      </w:r>
      <w:r>
        <w:t xml:space="preserve"> (dir. Lee Tamahori)</w:t>
      </w:r>
    </w:p>
    <w:p>
      <w:pPr>
        <w:pStyle w:val="ListNumber2"/>
        <w:numPr>
          <w:ilvl w:val="0"/>
          <w:numId w:val="48"/>
        </w:numPr>
      </w:pPr>
      <w:r>
        <w:rPr>
          <w:i/>
        </w:rPr>
        <w:t>Two Cars, One Night</w:t>
      </w:r>
      <w:r>
        <w:t xml:space="preserve"> (dir. Taika Waititi)</w:t>
      </w:r>
    </w:p>
    <w:p>
      <w:pPr>
        <w:pStyle w:val="ListNumber2"/>
        <w:numPr>
          <w:ilvl w:val="0"/>
          <w:numId w:val="48"/>
        </w:numPr>
      </w:pPr>
      <w:r>
        <w:rPr>
          <w:i/>
        </w:rPr>
        <w:t>Hunt for the Wilderpeople</w:t>
      </w:r>
      <w:r>
        <w:t xml:space="preserve"> (dir. Taika Waititi)</w:t>
      </w:r>
    </w:p>
    <w:p>
      <w:pPr>
        <w:pStyle w:val="ListNumber2"/>
        <w:numPr>
          <w:ilvl w:val="0"/>
          <w:numId w:val="48"/>
        </w:numPr>
      </w:pPr>
      <w:r>
        <w:rPr>
          <w:i/>
        </w:rPr>
        <w:t>Boy</w:t>
      </w:r>
      <w:r>
        <w:t xml:space="preserve"> (dir. Taika Waititi)</w:t>
      </w:r>
    </w:p>
    <w:p>
      <w:pPr>
        <w:pStyle w:val="ListNumber2"/>
        <w:numPr>
          <w:ilvl w:val="0"/>
          <w:numId w:val="48"/>
        </w:numPr>
      </w:pPr>
      <w:r>
        <w:rPr>
          <w:i/>
        </w:rPr>
        <w:t>Hunt for the Wilderpeople</w:t>
      </w:r>
      <w:r>
        <w:t xml:space="preserve"> (dir. Taika Waititi)</w:t>
      </w:r>
    </w:p>
    <w:p>
      <w:pPr>
        <w:pStyle w:val="ListNumber2"/>
        <w:numPr>
          <w:ilvl w:val="0"/>
          <w:numId w:val="48"/>
        </w:numPr>
      </w:pPr>
      <w:r>
        <w:rPr>
          <w:i/>
        </w:rPr>
        <w:t>Hunt for the Wilderpeople</w:t>
      </w:r>
      <w:r>
        <w:t xml:space="preserve"> (dir. Taika Waititi)</w:t>
      </w:r>
    </w:p>
    <w:p>
      <w:pPr>
        <w:pStyle w:val="ListNumber2"/>
        <w:numPr>
          <w:ilvl w:val="0"/>
          <w:numId w:val="48"/>
        </w:numPr>
      </w:pPr>
      <w:r>
        <w:rPr>
          <w:i/>
        </w:rPr>
        <w:t>Whale Rider</w:t>
      </w:r>
      <w:r>
        <w:t xml:space="preserve"> (dir. Niki Caro)</w:t>
      </w:r>
    </w:p>
    <w:p>
      <w:pPr>
        <w:pStyle w:val="ListNumber2"/>
        <w:numPr>
          <w:ilvl w:val="0"/>
          <w:numId w:val="48"/>
        </w:numPr>
      </w:pPr>
      <w:r>
        <w:rPr>
          <w:i/>
        </w:rPr>
        <w:t>Hunt for the Wilderpeople</w:t>
      </w:r>
      <w:r>
        <w:t xml:space="preserve"> (dir. Taika Waititi)</w:t>
      </w:r>
    </w:p>
    <w:p>
      <w:pPr>
        <w:pStyle w:val="ListNumber"/>
        <w:numPr>
          <w:ilvl w:val="0"/>
          <w:numId w:val="45"/>
        </w:numPr>
      </w:pPr>
      <w:r>
        <w:t>Stephen</w:t>
      </w:r>
      <w:r>
        <w:t xml:space="preserve"> </w:t>
      </w:r>
      <w:r>
        <w:rPr>
          <w:b/>
          <w:u w:val="single"/>
        </w:rPr>
        <w:t>Chow</w:t>
      </w:r>
      <w:r/>
      <w:r>
        <w:t xml:space="preserve"> [</w:t>
      </w:r>
      <w:r>
        <w:t xml:space="preserve">or </w:t>
      </w:r>
      <w:r>
        <w:t>Stephen</w:t>
      </w:r>
      <w:r>
        <w:t xml:space="preserve"> </w:t>
      </w:r>
      <w:r>
        <w:t>Chow</w:t>
      </w:r>
      <w:r>
        <w:t xml:space="preserve"> </w:t>
      </w:r>
      <w:r>
        <w:rPr>
          <w:b/>
          <w:u w:val="single"/>
        </w:rPr>
        <w:t>Sing-chi</w:t>
      </w:r>
      <w:r>
        <w:t>]</w:t>
      </w:r>
    </w:p>
    <w:p>
      <w:pPr>
        <w:pStyle w:val="ListNumber2"/>
        <w:numPr>
          <w:ilvl w:val="0"/>
          <w:numId w:val="49"/>
        </w:numPr>
      </w:pPr>
      <w:r>
        <w:rPr>
          <w:i/>
        </w:rPr>
        <w:t>Shaolin Soccer</w:t>
      </w:r>
    </w:p>
    <w:p>
      <w:pPr>
        <w:pStyle w:val="ListNumber2"/>
        <w:numPr>
          <w:ilvl w:val="0"/>
          <w:numId w:val="49"/>
        </w:numPr>
      </w:pPr>
      <w:r>
        <w:rPr>
          <w:i/>
        </w:rPr>
        <w:t>Kung Fu Hustle</w:t>
      </w:r>
    </w:p>
    <w:p>
      <w:pPr>
        <w:pStyle w:val="ListNumber2"/>
        <w:numPr>
          <w:ilvl w:val="0"/>
          <w:numId w:val="49"/>
        </w:numPr>
      </w:pPr>
      <w:r>
        <w:rPr>
          <w:i/>
        </w:rPr>
        <w:t>Kung Fu Hustle</w:t>
      </w:r>
    </w:p>
    <w:p>
      <w:pPr>
        <w:pStyle w:val="ListNumber2"/>
        <w:numPr>
          <w:ilvl w:val="0"/>
          <w:numId w:val="49"/>
        </w:numPr>
      </w:pPr>
      <w:r>
        <w:rPr>
          <w:i/>
        </w:rPr>
        <w:t>Kung Fu Hustle</w:t>
      </w:r>
    </w:p>
    <w:p>
      <w:pPr>
        <w:pStyle w:val="ListNumber2"/>
        <w:numPr>
          <w:ilvl w:val="0"/>
          <w:numId w:val="49"/>
        </w:numPr>
      </w:pPr>
      <w:r>
        <w:rPr>
          <w:i/>
        </w:rPr>
        <w:t>Kung Fu Hustle</w:t>
      </w:r>
    </w:p>
    <w:p>
      <w:pPr>
        <w:pStyle w:val="ListNumber2"/>
        <w:numPr>
          <w:ilvl w:val="0"/>
          <w:numId w:val="49"/>
        </w:numPr>
      </w:pPr>
      <w:r>
        <w:rPr>
          <w:i/>
        </w:rPr>
        <w:t>Kung Fu Hustle</w:t>
      </w:r>
    </w:p>
    <w:p>
      <w:pPr>
        <w:pStyle w:val="ListNumber2"/>
        <w:numPr>
          <w:ilvl w:val="0"/>
          <w:numId w:val="49"/>
        </w:numPr>
      </w:pPr>
      <w:r>
        <w:rPr>
          <w:i/>
        </w:rPr>
        <w:t>Kung Fu Hustle</w:t>
      </w:r>
    </w:p>
    <w:p>
      <w:pPr>
        <w:pStyle w:val="ListNumber2"/>
        <w:numPr>
          <w:ilvl w:val="0"/>
          <w:numId w:val="49"/>
        </w:numPr>
      </w:pPr>
      <w:r>
        <w:rPr>
          <w:i/>
        </w:rPr>
        <w:t>Shaolin Soccer</w:t>
      </w:r>
    </w:p>
    <w:p>
      <w:pPr>
        <w:pStyle w:val="ListNumber"/>
        <w:numPr>
          <w:ilvl w:val="0"/>
          <w:numId w:val="45"/>
        </w:numPr>
      </w:pPr>
      <w:r>
        <w:t>Paul</w:t>
      </w:r>
      <w:r>
        <w:t xml:space="preserve"> </w:t>
      </w:r>
      <w:r>
        <w:rPr>
          <w:b/>
          <w:u w:val="single"/>
        </w:rPr>
        <w:t>Schrader</w:t>
      </w:r>
      <w:r/>
    </w:p>
    <w:p>
      <w:pPr>
        <w:pStyle w:val="ListNumber2"/>
        <w:numPr>
          <w:ilvl w:val="0"/>
          <w:numId w:val="50"/>
        </w:numPr>
      </w:pPr>
      <w:r>
        <w:rPr>
          <w:i/>
        </w:rPr>
        <w:t>First Reformed</w:t>
      </w:r>
    </w:p>
    <w:p>
      <w:pPr>
        <w:pStyle w:val="ListNumber2"/>
        <w:numPr>
          <w:ilvl w:val="0"/>
          <w:numId w:val="50"/>
        </w:numPr>
      </w:pPr>
      <w:r>
        <w:rPr>
          <w:i/>
        </w:rPr>
        <w:t>First Reformed</w:t>
      </w:r>
    </w:p>
    <w:p>
      <w:pPr>
        <w:pStyle w:val="ListNumber2"/>
        <w:numPr>
          <w:ilvl w:val="0"/>
          <w:numId w:val="50"/>
        </w:numPr>
      </w:pPr>
      <w:r>
        <w:rPr>
          <w:i/>
        </w:rPr>
        <w:t>First Reformed</w:t>
      </w:r>
    </w:p>
    <w:p>
      <w:pPr>
        <w:pStyle w:val="ListNumber2"/>
        <w:numPr>
          <w:ilvl w:val="0"/>
          <w:numId w:val="50"/>
        </w:numPr>
      </w:pPr>
      <w:r>
        <w:rPr>
          <w:i/>
        </w:rPr>
        <w:t>First Reformed</w:t>
      </w:r>
    </w:p>
    <w:p>
      <w:pPr>
        <w:pStyle w:val="ListNumber2"/>
        <w:numPr>
          <w:ilvl w:val="0"/>
          <w:numId w:val="50"/>
        </w:numPr>
      </w:pPr>
      <w:r>
        <w:rPr>
          <w:i/>
        </w:rPr>
        <w:t>Transcendental Style in Film</w:t>
      </w:r>
    </w:p>
    <w:p>
      <w:pPr>
        <w:pStyle w:val="ListNumber2"/>
        <w:numPr>
          <w:ilvl w:val="0"/>
          <w:numId w:val="50"/>
        </w:numPr>
      </w:pPr>
      <w:r>
        <w:rPr>
          <w:i/>
        </w:rPr>
        <w:t>First Reformed</w:t>
      </w:r>
    </w:p>
    <w:p>
      <w:pPr>
        <w:pStyle w:val="ListNumber2"/>
        <w:numPr>
          <w:ilvl w:val="0"/>
          <w:numId w:val="50"/>
        </w:numPr>
      </w:pPr>
      <w:r>
        <w:rPr>
          <w:i/>
        </w:rPr>
        <w:t>First Reformed</w:t>
      </w:r>
    </w:p>
    <w:p>
      <w:pPr>
        <w:pStyle w:val="ListNumber2"/>
        <w:numPr>
          <w:ilvl w:val="0"/>
          <w:numId w:val="50"/>
        </w:numPr>
      </w:pPr>
      <w:r>
        <w:rPr>
          <w:i/>
        </w:rPr>
        <w:t>First Reformed</w:t>
      </w:r>
    </w:p>
    <w:p>
      <w:pPr>
        <w:pStyle w:val="ListNumber"/>
        <w:numPr>
          <w:ilvl w:val="0"/>
          <w:numId w:val="45"/>
        </w:numPr>
      </w:pPr>
      <w:r>
        <w:t>Greta</w:t>
      </w:r>
      <w:r>
        <w:t xml:space="preserve"> </w:t>
      </w:r>
      <w:r>
        <w:rPr>
          <w:b/>
          <w:u w:val="single"/>
        </w:rPr>
        <w:t>Garbo</w:t>
      </w:r>
      <w:r/>
      <w:r>
        <w:t xml:space="preserve"> [</w:t>
      </w:r>
      <w:r>
        <w:t xml:space="preserve">or </w:t>
      </w:r>
      <w:r>
        <w:t>Greta</w:t>
      </w:r>
      <w:r>
        <w:t xml:space="preserve"> </w:t>
      </w:r>
      <w:r>
        <w:t>Lovisa</w:t>
      </w:r>
      <w:r>
        <w:t xml:space="preserve"> </w:t>
      </w:r>
      <w:r>
        <w:rPr>
          <w:b/>
          <w:u w:val="single"/>
        </w:rPr>
        <w:t>Gustafsson</w:t>
      </w:r>
      <w:r>
        <w:t>]</w:t>
      </w:r>
    </w:p>
    <w:p>
      <w:pPr>
        <w:pStyle w:val="ListNumber2"/>
        <w:numPr>
          <w:ilvl w:val="0"/>
          <w:numId w:val="51"/>
        </w:numPr>
      </w:pPr>
      <w:r>
        <w:rPr>
          <w:i/>
        </w:rPr>
        <w:t>Ninotchka</w:t>
      </w:r>
      <w:r>
        <w:t xml:space="preserve"> (dir. Ernst Lubitsch)</w:t>
      </w:r>
    </w:p>
    <w:p>
      <w:pPr>
        <w:pStyle w:val="ListNumber2"/>
        <w:numPr>
          <w:ilvl w:val="0"/>
          <w:numId w:val="51"/>
        </w:numPr>
      </w:pPr>
      <w:r>
        <w:rPr>
          <w:i/>
        </w:rPr>
        <w:t>Ninotchka</w:t>
      </w:r>
      <w:r>
        <w:t xml:space="preserve"> (dir. Ernst Lubitsch)</w:t>
      </w:r>
    </w:p>
    <w:p>
      <w:pPr>
        <w:pStyle w:val="ListNumber2"/>
        <w:numPr>
          <w:ilvl w:val="0"/>
          <w:numId w:val="51"/>
        </w:numPr>
      </w:pPr>
      <w:r>
        <w:rPr>
          <w:i/>
        </w:rPr>
        <w:t>Ninotchka</w:t>
      </w:r>
      <w:r>
        <w:t xml:space="preserve"> (dir. Ernst Lubitsch)</w:t>
      </w:r>
    </w:p>
    <w:p>
      <w:pPr>
        <w:pStyle w:val="ListNumber2"/>
        <w:numPr>
          <w:ilvl w:val="0"/>
          <w:numId w:val="51"/>
        </w:numPr>
      </w:pPr>
      <w:r>
        <w:rPr>
          <w:i/>
        </w:rPr>
        <w:t>Ninotchka</w:t>
      </w:r>
      <w:r>
        <w:t xml:space="preserve"> (dir. Ernst Lubitsch)</w:t>
      </w:r>
    </w:p>
    <w:p>
      <w:pPr>
        <w:pStyle w:val="ListNumber2"/>
        <w:numPr>
          <w:ilvl w:val="0"/>
          <w:numId w:val="51"/>
        </w:numPr>
      </w:pPr>
      <w:r>
        <w:rPr>
          <w:i/>
        </w:rPr>
        <w:t>Ninotchka</w:t>
      </w:r>
      <w:r>
        <w:t xml:space="preserve"> (dir. Ernst Lubitsch)</w:t>
      </w:r>
    </w:p>
    <w:p>
      <w:pPr>
        <w:pStyle w:val="ListNumber2"/>
        <w:numPr>
          <w:ilvl w:val="0"/>
          <w:numId w:val="51"/>
        </w:numPr>
      </w:pPr>
      <w:r>
        <w:t>“The Face of Garbo”</w:t>
      </w:r>
      <w:r>
        <w:t xml:space="preserve"> (by Roland Barthes)</w:t>
      </w:r>
    </w:p>
    <w:p>
      <w:pPr>
        <w:pStyle w:val="ListNumber2"/>
        <w:numPr>
          <w:ilvl w:val="0"/>
          <w:numId w:val="51"/>
        </w:numPr>
      </w:pPr>
      <w:r>
        <w:rPr>
          <w:i/>
        </w:rPr>
        <w:t>Grand Hotel</w:t>
      </w:r>
      <w:r>
        <w:t xml:space="preserve"> (dir. Edmund Goulding)</w:t>
      </w:r>
    </w:p>
    <w:p>
      <w:pPr>
        <w:pStyle w:val="ListNumber2"/>
        <w:numPr>
          <w:ilvl w:val="0"/>
          <w:numId w:val="51"/>
        </w:numPr>
      </w:pPr>
      <w:r>
        <w:rPr>
          <w:i/>
        </w:rPr>
        <w:t>Queen Christina</w:t>
      </w:r>
      <w:r>
        <w:t xml:space="preserve"> (dir. Rouben Mamoulian)</w:t>
      </w:r>
    </w:p>
    <w:p>
      <w:pPr>
        <w:pStyle w:val="ListNumber"/>
        <w:numPr>
          <w:ilvl w:val="0"/>
          <w:numId w:val="45"/>
        </w:numPr>
      </w:pPr>
      <w:r>
        <w:rPr>
          <w:i/>
        </w:rPr>
      </w:r>
      <w:r>
        <w:rPr>
          <w:b/>
          <w:i/>
          <w:u w:val="single"/>
        </w:rPr>
        <w:t>Shaft</w:t>
      </w:r>
      <w:r/>
      <w:r>
        <w:t xml:space="preserve"> (dir. Gordon Parks)</w:t>
      </w:r>
    </w:p>
    <w:p>
      <w:pPr>
        <w:pStyle w:val="ListNumber"/>
        <w:numPr>
          <w:ilvl w:val="0"/>
          <w:numId w:val="45"/>
        </w:numPr>
      </w:pPr>
      <w:r/>
      <w:r>
        <w:rPr>
          <w:b/>
          <w:u w:val="single"/>
        </w:rPr>
        <w:t>Talking Heads</w:t>
      </w:r>
      <w:r/>
      <w:r>
        <w:t xml:space="preserve"> [</w:t>
      </w:r>
      <w:r>
        <w:t xml:space="preserve">accept </w:t>
      </w:r>
      <w:r/>
      <w:r>
        <w:rPr>
          <w:b/>
          <w:u w:val="single"/>
        </w:rPr>
        <w:t>David Byrne</w:t>
      </w:r>
      <w:r>
        <w:t>]</w:t>
      </w:r>
    </w:p>
    <w:p>
      <w:pPr>
        <w:pStyle w:val="ListNumber2"/>
        <w:numPr>
          <w:ilvl w:val="0"/>
          <w:numId w:val="52"/>
        </w:numPr>
      </w:pPr>
      <w:r>
        <w:rPr>
          <w:i/>
        </w:rPr>
        <w:t>True Stories</w:t>
      </w:r>
      <w:r>
        <w:t xml:space="preserve"> (dir. David Byrne)</w:t>
      </w:r>
    </w:p>
    <w:p>
      <w:pPr>
        <w:pStyle w:val="ListNumber2"/>
        <w:numPr>
          <w:ilvl w:val="0"/>
          <w:numId w:val="52"/>
        </w:numPr>
      </w:pPr>
      <w:r>
        <w:rPr>
          <w:i/>
        </w:rPr>
        <w:t>True Stories</w:t>
      </w:r>
      <w:r>
        <w:t xml:space="preserve"> (dir. David Byrne)</w:t>
      </w:r>
    </w:p>
    <w:p>
      <w:pPr>
        <w:pStyle w:val="ListNumber2"/>
        <w:numPr>
          <w:ilvl w:val="0"/>
          <w:numId w:val="52"/>
        </w:numPr>
      </w:pPr>
      <w:r>
        <w:rPr>
          <w:i/>
        </w:rPr>
        <w:t>Stop Making Sense</w:t>
      </w:r>
      <w:r>
        <w:t xml:space="preserve"> (dir. Jonathan Demme)</w:t>
      </w:r>
    </w:p>
    <w:p>
      <w:pPr>
        <w:pStyle w:val="ListNumber2"/>
        <w:numPr>
          <w:ilvl w:val="0"/>
          <w:numId w:val="52"/>
        </w:numPr>
      </w:pPr>
      <w:r>
        <w:rPr>
          <w:i/>
        </w:rPr>
        <w:t>Stop Making Sense</w:t>
      </w:r>
      <w:r>
        <w:t xml:space="preserve"> (dir. Jonathan Demme)</w:t>
      </w:r>
    </w:p>
    <w:p>
      <w:pPr>
        <w:pStyle w:val="ListNumber2"/>
        <w:numPr>
          <w:ilvl w:val="0"/>
          <w:numId w:val="52"/>
        </w:numPr>
      </w:pPr>
      <w:r>
        <w:rPr>
          <w:i/>
        </w:rPr>
        <w:t>True Stories</w:t>
      </w:r>
      <w:r>
        <w:t xml:space="preserve"> (dir. David Byrne)</w:t>
      </w:r>
    </w:p>
    <w:p>
      <w:pPr>
        <w:pStyle w:val="ListNumber2"/>
        <w:numPr>
          <w:ilvl w:val="0"/>
          <w:numId w:val="52"/>
        </w:numPr>
      </w:pPr>
      <w:r>
        <w:rPr>
          <w:i/>
        </w:rPr>
        <w:t>True Stories</w:t>
      </w:r>
      <w:r>
        <w:t xml:space="preserve"> (dir. David Byrne)</w:t>
      </w:r>
    </w:p>
    <w:p>
      <w:pPr>
        <w:pStyle w:val="ListNumber2"/>
        <w:numPr>
          <w:ilvl w:val="0"/>
          <w:numId w:val="52"/>
        </w:numPr>
      </w:pPr>
      <w:r>
        <w:rPr>
          <w:i/>
        </w:rPr>
        <w:t>Stop Making Sense</w:t>
      </w:r>
      <w:r>
        <w:t xml:space="preserve"> (dir. Jonathan Demme)</w:t>
      </w:r>
    </w:p>
    <w:p>
      <w:pPr>
        <w:pStyle w:val="ListNumber2"/>
        <w:numPr>
          <w:ilvl w:val="0"/>
          <w:numId w:val="52"/>
        </w:numPr>
      </w:pPr>
      <w:r>
        <w:rPr>
          <w:i/>
        </w:rPr>
        <w:t>Stop Making Sense</w:t>
      </w:r>
      <w:r>
        <w:t xml:space="preserve"> (dir. Jonathan Demme)</w:t>
      </w:r>
    </w:p>
    <w:p>
      <w:pPr>
        <w:pStyle w:val="ListNumber"/>
        <w:numPr>
          <w:ilvl w:val="0"/>
          <w:numId w:val="45"/>
        </w:numPr>
      </w:pPr>
      <w:r>
        <w:t>Henri-Georges</w:t>
      </w:r>
      <w:r>
        <w:t xml:space="preserve"> </w:t>
      </w:r>
      <w:r>
        <w:rPr>
          <w:b/>
          <w:u w:val="single"/>
        </w:rPr>
        <w:t>Clouzot</w:t>
      </w:r>
      <w:r>
        <w:t xml:space="preserve"> (“awn-REE-zhorzh cloo-ZOH”)</w:t>
      </w:r>
    </w:p>
    <w:p>
      <w:pPr>
        <w:pStyle w:val="ListNumber2"/>
        <w:numPr>
          <w:ilvl w:val="0"/>
          <w:numId w:val="53"/>
        </w:numPr>
      </w:pPr>
      <w:r>
        <w:rPr>
          <w:i/>
        </w:rPr>
        <w:t>The Wages of Fear</w:t>
      </w:r>
    </w:p>
    <w:p>
      <w:pPr>
        <w:pStyle w:val="ListNumber2"/>
        <w:numPr>
          <w:ilvl w:val="0"/>
          <w:numId w:val="53"/>
        </w:numPr>
      </w:pPr>
      <w:r>
        <w:rPr>
          <w:i/>
        </w:rPr>
        <w:t>Diabolique</w:t>
      </w:r>
    </w:p>
    <w:p>
      <w:pPr>
        <w:pStyle w:val="ListNumber2"/>
        <w:numPr>
          <w:ilvl w:val="0"/>
          <w:numId w:val="53"/>
        </w:numPr>
      </w:pPr>
      <w:r>
        <w:rPr>
          <w:i/>
        </w:rPr>
        <w:t>The Wages of Fear</w:t>
      </w:r>
    </w:p>
    <w:p>
      <w:pPr>
        <w:pStyle w:val="ListNumber2"/>
        <w:numPr>
          <w:ilvl w:val="0"/>
          <w:numId w:val="53"/>
        </w:numPr>
      </w:pPr>
      <w:r>
        <w:rPr>
          <w:i/>
        </w:rPr>
        <w:t>Diabolique</w:t>
      </w:r>
    </w:p>
    <w:p>
      <w:pPr>
        <w:pStyle w:val="ListNumber2"/>
        <w:numPr>
          <w:ilvl w:val="0"/>
          <w:numId w:val="53"/>
        </w:numPr>
      </w:pPr>
      <w:r>
        <w:rPr>
          <w:i/>
        </w:rPr>
        <w:t>Diabolique</w:t>
      </w:r>
    </w:p>
    <w:p>
      <w:pPr>
        <w:pStyle w:val="ListNumber2"/>
        <w:numPr>
          <w:ilvl w:val="0"/>
          <w:numId w:val="53"/>
        </w:numPr>
      </w:pPr>
      <w:r>
        <w:rPr>
          <w:i/>
        </w:rPr>
        <w:t>The Wages of Fear</w:t>
      </w:r>
    </w:p>
    <w:p>
      <w:pPr>
        <w:pStyle w:val="ListNumber2"/>
        <w:numPr>
          <w:ilvl w:val="0"/>
          <w:numId w:val="53"/>
        </w:numPr>
      </w:pPr>
      <w:r>
        <w:rPr>
          <w:i/>
        </w:rPr>
        <w:t>The Wages of Fear</w:t>
      </w:r>
    </w:p>
    <w:p>
      <w:pPr>
        <w:pStyle w:val="ListNumber2"/>
        <w:numPr>
          <w:ilvl w:val="0"/>
          <w:numId w:val="53"/>
        </w:numPr>
      </w:pPr>
      <w:r>
        <w:rPr>
          <w:i/>
        </w:rPr>
        <w:t>Diabolique</w:t>
      </w:r>
    </w:p>
    <w:p>
      <w:r>
        <w:br w:type="page"/>
      </w:r>
    </w:p>
    <w:p>
      <w:pPr>
        <w:pStyle w:val="Heading1"/>
      </w:pPr>
      <w:r>
        <w:t>Packet 7</w:t>
      </w:r>
    </w:p>
    <w:p>
      <w:pPr>
        <w:pStyle w:val="ListNumber"/>
        <w:numPr>
          <w:ilvl w:val="0"/>
          <w:numId w:val="55"/>
        </w:numPr>
      </w:pPr>
      <w:r>
        <w:t>Jacques</w:t>
      </w:r>
      <w:r>
        <w:t xml:space="preserve"> </w:t>
      </w:r>
      <w:r>
        <w:rPr>
          <w:b/>
          <w:u w:val="single"/>
        </w:rPr>
        <w:t>Tati</w:t>
      </w:r>
      <w:r/>
    </w:p>
    <w:p>
      <w:pPr>
        <w:pStyle w:val="ListNumber2"/>
        <w:numPr>
          <w:ilvl w:val="0"/>
          <w:numId w:val="54"/>
        </w:numPr>
      </w:pPr>
      <w:r>
        <w:rPr>
          <w:i/>
        </w:rPr>
        <w:t>Trafic</w:t>
      </w:r>
    </w:p>
    <w:p>
      <w:pPr>
        <w:pStyle w:val="ListNumber2"/>
        <w:numPr>
          <w:ilvl w:val="0"/>
          <w:numId w:val="54"/>
        </w:numPr>
      </w:pPr>
      <w:r>
        <w:rPr>
          <w:i/>
        </w:rPr>
        <w:t>Mon Oncle</w:t>
      </w:r>
    </w:p>
    <w:p>
      <w:pPr>
        <w:pStyle w:val="ListNumber2"/>
        <w:numPr>
          <w:ilvl w:val="0"/>
          <w:numId w:val="54"/>
        </w:numPr>
      </w:pPr>
      <w:r>
        <w:rPr>
          <w:i/>
        </w:rPr>
        <w:t>Monsieur Hulot’s Holiday</w:t>
      </w:r>
    </w:p>
    <w:p>
      <w:pPr>
        <w:pStyle w:val="ListNumber2"/>
        <w:numPr>
          <w:ilvl w:val="0"/>
          <w:numId w:val="54"/>
        </w:numPr>
      </w:pPr>
      <w:r>
        <w:rPr>
          <w:i/>
        </w:rPr>
        <w:t>Playtime</w:t>
      </w:r>
    </w:p>
    <w:p>
      <w:pPr>
        <w:pStyle w:val="ListNumber2"/>
        <w:numPr>
          <w:ilvl w:val="0"/>
          <w:numId w:val="54"/>
        </w:numPr>
      </w:pPr>
      <w:r>
        <w:rPr>
          <w:i/>
        </w:rPr>
        <w:t>Playtime</w:t>
      </w:r>
    </w:p>
    <w:p>
      <w:pPr>
        <w:pStyle w:val="ListNumber2"/>
        <w:numPr>
          <w:ilvl w:val="0"/>
          <w:numId w:val="54"/>
        </w:numPr>
      </w:pPr>
      <w:r>
        <w:rPr>
          <w:i/>
        </w:rPr>
        <w:t>Mon Oncle</w:t>
      </w:r>
    </w:p>
    <w:p>
      <w:pPr>
        <w:pStyle w:val="ListNumber2"/>
        <w:numPr>
          <w:ilvl w:val="0"/>
          <w:numId w:val="54"/>
        </w:numPr>
      </w:pPr>
      <w:r>
        <w:rPr>
          <w:i/>
        </w:rPr>
        <w:t>Playtime</w:t>
      </w:r>
    </w:p>
    <w:p>
      <w:pPr>
        <w:pStyle w:val="ListNumber2"/>
        <w:numPr>
          <w:ilvl w:val="0"/>
          <w:numId w:val="54"/>
        </w:numPr>
      </w:pPr>
      <w:r>
        <w:rPr>
          <w:i/>
        </w:rPr>
        <w:t>Mon Oncle</w:t>
      </w:r>
    </w:p>
    <w:p>
      <w:pPr>
        <w:pStyle w:val="ListNumber"/>
        <w:numPr>
          <w:ilvl w:val="0"/>
          <w:numId w:val="55"/>
        </w:numPr>
      </w:pPr>
      <w:r>
        <w:rPr>
          <w:i/>
        </w:rPr>
      </w:r>
      <w:r>
        <w:rPr>
          <w:b/>
          <w:i/>
          <w:u w:val="single"/>
        </w:rPr>
        <w:t>Sullivan’s Travels</w:t>
      </w:r>
      <w:r/>
      <w:r>
        <w:t xml:space="preserve"> (dir. Preston Sturges)</w:t>
      </w:r>
    </w:p>
    <w:p>
      <w:pPr>
        <w:pStyle w:val="ListNumber"/>
        <w:numPr>
          <w:ilvl w:val="0"/>
          <w:numId w:val="55"/>
        </w:numPr>
      </w:pPr>
      <w:r>
        <w:t>Willem</w:t>
      </w:r>
      <w:r>
        <w:t xml:space="preserve"> </w:t>
      </w:r>
      <w:r>
        <w:rPr>
          <w:b/>
          <w:u w:val="single"/>
        </w:rPr>
        <w:t>Dafoe</w:t>
      </w:r>
      <w:r/>
      <w:r>
        <w:t xml:space="preserve"> [</w:t>
      </w:r>
      <w:r>
        <w:t xml:space="preserve">or </w:t>
      </w:r>
      <w:r>
        <w:t>William</w:t>
      </w:r>
      <w:r>
        <w:t xml:space="preserve"> </w:t>
      </w:r>
      <w:r>
        <w:t>James</w:t>
      </w:r>
      <w:r>
        <w:t xml:space="preserve"> </w:t>
      </w:r>
      <w:r>
        <w:rPr>
          <w:b/>
          <w:u w:val="single"/>
        </w:rPr>
        <w:t>Dafoe</w:t>
      </w:r>
      <w:r>
        <w:t xml:space="preserve">; </w:t>
      </w:r>
      <w:r>
        <w:t xml:space="preserve">prompt on </w:t>
      </w:r>
      <w:r>
        <w:t>Carson</w:t>
      </w:r>
      <w:r>
        <w:t xml:space="preserve"> </w:t>
      </w:r>
      <w:r>
        <w:rPr>
          <w:u w:val="single"/>
        </w:rPr>
        <w:t>Clay</w:t>
      </w:r>
      <w:r>
        <w:t>]</w:t>
      </w:r>
    </w:p>
    <w:p>
      <w:pPr>
        <w:pStyle w:val="ListNumber2"/>
        <w:numPr>
          <w:ilvl w:val="0"/>
          <w:numId w:val="56"/>
        </w:numPr>
      </w:pPr>
      <w:r>
        <w:rPr>
          <w:i/>
        </w:rPr>
        <w:t>Shadow of the Vampire</w:t>
      </w:r>
      <w:r>
        <w:t xml:space="preserve"> (dir. E. Elias Merhige)</w:t>
      </w:r>
    </w:p>
    <w:p>
      <w:pPr>
        <w:pStyle w:val="ListNumber2"/>
        <w:numPr>
          <w:ilvl w:val="0"/>
          <w:numId w:val="56"/>
        </w:numPr>
      </w:pPr>
      <w:r>
        <w:rPr>
          <w:i/>
        </w:rPr>
        <w:t>The Florida Project</w:t>
      </w:r>
      <w:r>
        <w:t xml:space="preserve"> (dir. Sean Baker)</w:t>
      </w:r>
    </w:p>
    <w:p>
      <w:pPr>
        <w:pStyle w:val="ListNumber2"/>
        <w:numPr>
          <w:ilvl w:val="0"/>
          <w:numId w:val="56"/>
        </w:numPr>
      </w:pPr>
      <w:r>
        <w:rPr>
          <w:i/>
        </w:rPr>
        <w:t>Mr. Bean’s Holiday</w:t>
      </w:r>
      <w:r>
        <w:t xml:space="preserve"> (dir. Steve Bendelack)</w:t>
      </w:r>
    </w:p>
    <w:p>
      <w:pPr>
        <w:pStyle w:val="ListNumber2"/>
        <w:numPr>
          <w:ilvl w:val="0"/>
          <w:numId w:val="56"/>
        </w:numPr>
      </w:pPr>
      <w:r>
        <w:rPr>
          <w:i/>
        </w:rPr>
        <w:t>The Lighthouse</w:t>
      </w:r>
      <w:r>
        <w:t xml:space="preserve"> (dir. Robert Eggers)</w:t>
      </w:r>
    </w:p>
    <w:p>
      <w:pPr>
        <w:pStyle w:val="ListNumber2"/>
        <w:numPr>
          <w:ilvl w:val="0"/>
          <w:numId w:val="56"/>
        </w:numPr>
      </w:pPr>
      <w:r>
        <w:rPr>
          <w:i/>
        </w:rPr>
        <w:t>Spider-Man</w:t>
      </w:r>
      <w:r>
        <w:t xml:space="preserve"> (dir. Sam Raimi)</w:t>
      </w:r>
    </w:p>
    <w:p>
      <w:pPr>
        <w:pStyle w:val="ListNumber2"/>
        <w:numPr>
          <w:ilvl w:val="0"/>
          <w:numId w:val="56"/>
        </w:numPr>
      </w:pPr>
      <w:r>
        <w:rPr>
          <w:i/>
        </w:rPr>
        <w:t>The Lighthouse</w:t>
      </w:r>
      <w:r>
        <w:t xml:space="preserve"> (dir. Robert Eggers)</w:t>
      </w:r>
    </w:p>
    <w:p>
      <w:pPr>
        <w:pStyle w:val="ListNumber2"/>
        <w:numPr>
          <w:ilvl w:val="0"/>
          <w:numId w:val="56"/>
        </w:numPr>
      </w:pPr>
      <w:r>
        <w:rPr>
          <w:i/>
        </w:rPr>
        <w:t>The Lighthouse</w:t>
      </w:r>
      <w:r>
        <w:t xml:space="preserve"> (dir. Robert Eggers)</w:t>
      </w:r>
    </w:p>
    <w:p>
      <w:pPr>
        <w:pStyle w:val="ListNumber2"/>
        <w:numPr>
          <w:ilvl w:val="0"/>
          <w:numId w:val="56"/>
        </w:numPr>
      </w:pPr>
      <w:r>
        <w:rPr>
          <w:i/>
        </w:rPr>
        <w:t>Spider-Man</w:t>
      </w:r>
      <w:r>
        <w:t xml:space="preserve"> (dir. Sam Raimi)</w:t>
      </w:r>
    </w:p>
    <w:p>
      <w:pPr>
        <w:pStyle w:val="ListNumber"/>
        <w:numPr>
          <w:ilvl w:val="0"/>
          <w:numId w:val="55"/>
        </w:numPr>
      </w:pPr>
      <w:r>
        <w:rPr>
          <w:i/>
        </w:rPr>
      </w:r>
      <w:r>
        <w:rPr>
          <w:b/>
          <w:i/>
          <w:u w:val="single"/>
        </w:rPr>
        <w:t>Kill Bill</w:t>
      </w:r>
      <w:r/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Kill Bill: Volume 1</w:t>
      </w:r>
      <w:r>
        <w:t xml:space="preserve">; 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Kill Bill: Volume 2</w:t>
      </w:r>
      <w:r>
        <w:t>]</w:t>
      </w:r>
      <w:r>
        <w:t xml:space="preserve"> (dir. Quentin Tarantino)</w:t>
      </w:r>
    </w:p>
    <w:p>
      <w:pPr>
        <w:pStyle w:val="ListNumber"/>
        <w:numPr>
          <w:ilvl w:val="0"/>
          <w:numId w:val="55"/>
        </w:numPr>
      </w:pPr>
      <w:r>
        <w:t>Lynne</w:t>
      </w:r>
      <w:r>
        <w:t xml:space="preserve"> </w:t>
      </w:r>
      <w:r>
        <w:rPr>
          <w:b/>
          <w:u w:val="single"/>
        </w:rPr>
        <w:t>Ramsay</w:t>
      </w:r>
      <w:r/>
    </w:p>
    <w:p>
      <w:pPr>
        <w:pStyle w:val="ListNumber2"/>
        <w:numPr>
          <w:ilvl w:val="0"/>
          <w:numId w:val="57"/>
        </w:numPr>
      </w:pPr>
      <w:r>
        <w:rPr>
          <w:i/>
        </w:rPr>
        <w:t>You Were Never Really Here</w:t>
      </w:r>
    </w:p>
    <w:p>
      <w:pPr>
        <w:pStyle w:val="ListNumber2"/>
        <w:numPr>
          <w:ilvl w:val="0"/>
          <w:numId w:val="57"/>
        </w:numPr>
      </w:pPr>
      <w:r>
        <w:rPr>
          <w:i/>
        </w:rPr>
        <w:t>We Need to Talk About Kevin</w:t>
      </w:r>
    </w:p>
    <w:p>
      <w:pPr>
        <w:pStyle w:val="ListNumber2"/>
        <w:numPr>
          <w:ilvl w:val="0"/>
          <w:numId w:val="57"/>
        </w:numPr>
      </w:pPr>
      <w:r>
        <w:rPr>
          <w:i/>
        </w:rPr>
        <w:t>You Were Never Really Here</w:t>
      </w:r>
    </w:p>
    <w:p>
      <w:pPr>
        <w:pStyle w:val="ListNumber2"/>
        <w:numPr>
          <w:ilvl w:val="0"/>
          <w:numId w:val="57"/>
        </w:numPr>
      </w:pPr>
      <w:r>
        <w:rPr>
          <w:i/>
        </w:rPr>
        <w:t>We Need to Talk About Kevin</w:t>
      </w:r>
    </w:p>
    <w:p>
      <w:pPr>
        <w:pStyle w:val="ListNumber2"/>
        <w:numPr>
          <w:ilvl w:val="0"/>
          <w:numId w:val="57"/>
        </w:numPr>
      </w:pPr>
      <w:r>
        <w:rPr>
          <w:i/>
        </w:rPr>
        <w:t>We Need to Talk About Kevin</w:t>
      </w:r>
    </w:p>
    <w:p>
      <w:pPr>
        <w:pStyle w:val="ListNumber2"/>
        <w:numPr>
          <w:ilvl w:val="0"/>
          <w:numId w:val="57"/>
        </w:numPr>
      </w:pPr>
      <w:r>
        <w:rPr>
          <w:i/>
        </w:rPr>
        <w:t>We Need to Talk About Kevin</w:t>
      </w:r>
    </w:p>
    <w:p>
      <w:pPr>
        <w:pStyle w:val="ListNumber2"/>
        <w:numPr>
          <w:ilvl w:val="0"/>
          <w:numId w:val="57"/>
        </w:numPr>
      </w:pPr>
      <w:r>
        <w:rPr>
          <w:i/>
        </w:rPr>
        <w:t>Ratcatcher</w:t>
      </w:r>
    </w:p>
    <w:p>
      <w:pPr>
        <w:pStyle w:val="ListNumber2"/>
        <w:numPr>
          <w:ilvl w:val="0"/>
          <w:numId w:val="57"/>
        </w:numPr>
      </w:pPr>
      <w:r>
        <w:rPr>
          <w:i/>
        </w:rPr>
        <w:t>We Need to Talk About Kevin</w:t>
      </w:r>
    </w:p>
    <w:p>
      <w:pPr>
        <w:pStyle w:val="ListNumber"/>
        <w:numPr>
          <w:ilvl w:val="0"/>
          <w:numId w:val="55"/>
        </w:numPr>
      </w:pPr>
      <w:r/>
      <w:r>
        <w:rPr>
          <w:b/>
          <w:u w:val="single"/>
        </w:rPr>
        <w:t>Soviet Union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USSR</w:t>
      </w:r>
      <w:r>
        <w:t xml:space="preserve">; </w:t>
      </w:r>
      <w:r>
        <w:t xml:space="preserve">or </w:t>
      </w:r>
      <w:r/>
      <w:r>
        <w:rPr>
          <w:b/>
          <w:u w:val="single"/>
        </w:rPr>
        <w:t>Union of Soviet Socialist Republics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Belarus</w:t>
      </w:r>
      <w:r>
        <w:t xml:space="preserve">; </w:t>
      </w:r>
      <w:r>
        <w:t xml:space="preserve">prompt on </w:t>
      </w:r>
      <w:r/>
      <w:r>
        <w:rPr>
          <w:u w:val="single"/>
        </w:rPr>
        <w:t>Russia</w:t>
      </w:r>
      <w:r>
        <w:t>]</w:t>
      </w:r>
    </w:p>
    <w:p>
      <w:pPr>
        <w:pStyle w:val="ListNumber2"/>
        <w:numPr>
          <w:ilvl w:val="0"/>
          <w:numId w:val="58"/>
        </w:numPr>
      </w:pPr>
      <w:r>
        <w:rPr>
          <w:i/>
        </w:rPr>
        <w:t>The Ascent</w:t>
      </w:r>
      <w:r>
        <w:t xml:space="preserve"> (dir. Larisa Shepitko)</w:t>
      </w:r>
    </w:p>
    <w:p>
      <w:pPr>
        <w:pStyle w:val="ListNumber2"/>
        <w:numPr>
          <w:ilvl w:val="0"/>
          <w:numId w:val="58"/>
        </w:numPr>
      </w:pPr>
      <w:r>
        <w:rPr>
          <w:i/>
        </w:rPr>
        <w:t>Come and See</w:t>
      </w:r>
      <w:r>
        <w:t xml:space="preserve"> (dir. Elem Klimov)</w:t>
      </w:r>
    </w:p>
    <w:p>
      <w:pPr>
        <w:pStyle w:val="ListNumber2"/>
        <w:numPr>
          <w:ilvl w:val="0"/>
          <w:numId w:val="58"/>
        </w:numPr>
      </w:pPr>
      <w:r>
        <w:rPr>
          <w:i/>
        </w:rPr>
        <w:t>The Ascent</w:t>
      </w:r>
      <w:r>
        <w:t xml:space="preserve"> (dir. Larisa Shepitko)</w:t>
      </w:r>
    </w:p>
    <w:p>
      <w:pPr>
        <w:pStyle w:val="ListNumber2"/>
        <w:numPr>
          <w:ilvl w:val="0"/>
          <w:numId w:val="58"/>
        </w:numPr>
      </w:pPr>
      <w:r>
        <w:rPr>
          <w:i/>
        </w:rPr>
        <w:t>Come and See</w:t>
      </w:r>
      <w:r>
        <w:t xml:space="preserve"> (dir. Elem Klimov)</w:t>
      </w:r>
    </w:p>
    <w:p>
      <w:pPr>
        <w:pStyle w:val="ListNumber2"/>
        <w:numPr>
          <w:ilvl w:val="0"/>
          <w:numId w:val="58"/>
        </w:numPr>
      </w:pPr>
      <w:r>
        <w:rPr>
          <w:i/>
        </w:rPr>
        <w:t>Come and See</w:t>
      </w:r>
      <w:r>
        <w:t xml:space="preserve"> (dir. Elem Klimov)</w:t>
      </w:r>
    </w:p>
    <w:p>
      <w:pPr>
        <w:pStyle w:val="ListNumber2"/>
        <w:numPr>
          <w:ilvl w:val="0"/>
          <w:numId w:val="58"/>
        </w:numPr>
      </w:pPr>
      <w:r>
        <w:rPr>
          <w:i/>
        </w:rPr>
        <w:t>The Ascent</w:t>
      </w:r>
      <w:r>
        <w:t xml:space="preserve"> (dir. Larisa Shepitko)</w:t>
      </w:r>
    </w:p>
    <w:p>
      <w:pPr>
        <w:pStyle w:val="ListNumber2"/>
        <w:numPr>
          <w:ilvl w:val="0"/>
          <w:numId w:val="58"/>
        </w:numPr>
      </w:pPr>
      <w:r>
        <w:rPr>
          <w:i/>
        </w:rPr>
        <w:t>Come and See</w:t>
      </w:r>
      <w:r>
        <w:t xml:space="preserve"> (dir. Elem Klimov)</w:t>
      </w:r>
    </w:p>
    <w:p>
      <w:pPr>
        <w:pStyle w:val="ListNumber2"/>
        <w:numPr>
          <w:ilvl w:val="0"/>
          <w:numId w:val="58"/>
        </w:numPr>
      </w:pPr>
      <w:r>
        <w:rPr>
          <w:i/>
        </w:rPr>
        <w:t>Come and See</w:t>
      </w:r>
      <w:r>
        <w:t xml:space="preserve"> (dir. Elem Klimov)</w:t>
      </w:r>
    </w:p>
    <w:p>
      <w:pPr>
        <w:pStyle w:val="ListNumber"/>
        <w:numPr>
          <w:ilvl w:val="0"/>
          <w:numId w:val="55"/>
        </w:numPr>
      </w:pPr>
      <w:r/>
      <w:r>
        <w:rPr>
          <w:b/>
          <w:u w:val="single"/>
        </w:rPr>
        <w:t>Witness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Witness for the Prosecution</w:t>
      </w:r>
      <w:r>
        <w:t>]</w:t>
      </w:r>
    </w:p>
    <w:p>
      <w:pPr>
        <w:pStyle w:val="ListNumber2"/>
        <w:numPr>
          <w:ilvl w:val="0"/>
          <w:numId w:val="59"/>
        </w:numPr>
      </w:pPr>
      <w:r>
        <w:rPr>
          <w:i/>
        </w:rPr>
        <w:t>Witness</w:t>
      </w:r>
      <w:r>
        <w:t xml:space="preserve"> (dir. Peter Weir)</w:t>
      </w:r>
    </w:p>
    <w:p>
      <w:pPr>
        <w:pStyle w:val="ListNumber2"/>
        <w:numPr>
          <w:ilvl w:val="0"/>
          <w:numId w:val="59"/>
        </w:numPr>
      </w:pPr>
      <w:r>
        <w:rPr>
          <w:i/>
        </w:rPr>
        <w:t>Witness</w:t>
      </w:r>
      <w:r>
        <w:t xml:space="preserve"> (dir. Peter Weir)</w:t>
      </w:r>
    </w:p>
    <w:p>
      <w:pPr>
        <w:pStyle w:val="ListNumber2"/>
        <w:numPr>
          <w:ilvl w:val="0"/>
          <w:numId w:val="59"/>
        </w:numPr>
      </w:pPr>
      <w:r>
        <w:rPr>
          <w:i/>
        </w:rPr>
        <w:t>Witness</w:t>
      </w:r>
      <w:r>
        <w:t xml:space="preserve"> (dir. Peter Weir)</w:t>
      </w:r>
    </w:p>
    <w:p>
      <w:pPr>
        <w:pStyle w:val="ListNumber2"/>
        <w:numPr>
          <w:ilvl w:val="0"/>
          <w:numId w:val="59"/>
        </w:numPr>
      </w:pPr>
      <w:r>
        <w:rPr>
          <w:i/>
        </w:rPr>
        <w:t>Witness for the Prosecution</w:t>
      </w:r>
      <w:r>
        <w:t xml:space="preserve"> (dir. Billy Wilder)</w:t>
      </w:r>
    </w:p>
    <w:p>
      <w:pPr>
        <w:pStyle w:val="ListNumber2"/>
        <w:numPr>
          <w:ilvl w:val="0"/>
          <w:numId w:val="59"/>
        </w:numPr>
      </w:pPr>
      <w:r>
        <w:rPr>
          <w:i/>
        </w:rPr>
        <w:t>Witness</w:t>
      </w:r>
      <w:r>
        <w:t xml:space="preserve"> (dir. Peter Weir)</w:t>
      </w:r>
    </w:p>
    <w:p>
      <w:pPr>
        <w:pStyle w:val="ListNumber2"/>
        <w:numPr>
          <w:ilvl w:val="0"/>
          <w:numId w:val="59"/>
        </w:numPr>
      </w:pPr>
      <w:r>
        <w:rPr>
          <w:i/>
        </w:rPr>
        <w:t>Witness for the Prosecution</w:t>
      </w:r>
      <w:r>
        <w:t xml:space="preserve"> (dir. Billy Wilder)</w:t>
      </w:r>
    </w:p>
    <w:p>
      <w:pPr>
        <w:pStyle w:val="ListNumber2"/>
        <w:numPr>
          <w:ilvl w:val="0"/>
          <w:numId w:val="59"/>
        </w:numPr>
      </w:pPr>
      <w:r>
        <w:rPr>
          <w:i/>
        </w:rPr>
        <w:t>Witness for the Prosecution</w:t>
      </w:r>
      <w:r>
        <w:t xml:space="preserve"> (dir. Billy Wilder)</w:t>
      </w:r>
    </w:p>
    <w:p>
      <w:pPr>
        <w:pStyle w:val="ListNumber2"/>
        <w:numPr>
          <w:ilvl w:val="0"/>
          <w:numId w:val="59"/>
        </w:numPr>
      </w:pPr>
      <w:r>
        <w:rPr>
          <w:i/>
        </w:rPr>
        <w:t>Witness for the Prosecution</w:t>
      </w:r>
      <w:r>
        <w:t xml:space="preserve"> (dir. Billy Wilder)</w:t>
      </w:r>
    </w:p>
    <w:p>
      <w:pPr>
        <w:pStyle w:val="ListNumber"/>
        <w:numPr>
          <w:ilvl w:val="0"/>
          <w:numId w:val="55"/>
        </w:numPr>
      </w:pPr>
      <w:r/>
      <w:r>
        <w:rPr>
          <w:b/>
          <w:u w:val="single"/>
        </w:rPr>
        <w:t>Minnesota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MN</w:t>
      </w:r>
      <w:r>
        <w:t>]</w:t>
      </w:r>
    </w:p>
    <w:p>
      <w:pPr>
        <w:pStyle w:val="ListNumber2"/>
        <w:numPr>
          <w:ilvl w:val="0"/>
          <w:numId w:val="60"/>
        </w:numPr>
      </w:pPr>
      <w:r>
        <w:rPr>
          <w:i/>
        </w:rPr>
        <w:t>A Simple Plan</w:t>
      </w:r>
      <w:r>
        <w:t xml:space="preserve"> (dir. Sam Raimi)</w:t>
      </w:r>
    </w:p>
    <w:p>
      <w:pPr>
        <w:pStyle w:val="ListNumber2"/>
        <w:numPr>
          <w:ilvl w:val="0"/>
          <w:numId w:val="60"/>
        </w:numPr>
      </w:pPr>
      <w:r>
        <w:rPr>
          <w:i/>
        </w:rPr>
        <w:t>A Simple Plan</w:t>
      </w:r>
      <w:r>
        <w:t xml:space="preserve"> (dir. Sam Raimi)</w:t>
      </w:r>
    </w:p>
    <w:p>
      <w:pPr>
        <w:pStyle w:val="ListNumber2"/>
        <w:numPr>
          <w:ilvl w:val="0"/>
          <w:numId w:val="60"/>
        </w:numPr>
      </w:pPr>
      <w:r>
        <w:rPr>
          <w:i/>
        </w:rPr>
        <w:t>Fargo</w:t>
      </w:r>
      <w:r>
        <w:t xml:space="preserve"> (dir. Joel Coen)</w:t>
      </w:r>
    </w:p>
    <w:p>
      <w:pPr>
        <w:pStyle w:val="ListNumber2"/>
        <w:numPr>
          <w:ilvl w:val="0"/>
          <w:numId w:val="60"/>
        </w:numPr>
      </w:pPr>
      <w:r>
        <w:rPr>
          <w:i/>
        </w:rPr>
        <w:t>A Simple Plan</w:t>
      </w:r>
      <w:r>
        <w:t xml:space="preserve"> (dir. Sam Raimi)</w:t>
      </w:r>
    </w:p>
    <w:p>
      <w:pPr>
        <w:pStyle w:val="ListNumber2"/>
        <w:numPr>
          <w:ilvl w:val="0"/>
          <w:numId w:val="60"/>
        </w:numPr>
      </w:pPr>
      <w:r>
        <w:rPr>
          <w:i/>
        </w:rPr>
        <w:t>Fargo</w:t>
      </w:r>
      <w:r>
        <w:t xml:space="preserve"> (dir. Joel Coen)</w:t>
      </w:r>
    </w:p>
    <w:p>
      <w:pPr>
        <w:pStyle w:val="ListNumber2"/>
        <w:numPr>
          <w:ilvl w:val="0"/>
          <w:numId w:val="60"/>
        </w:numPr>
      </w:pPr>
      <w:r>
        <w:rPr>
          <w:i/>
        </w:rPr>
        <w:t>Fargo</w:t>
      </w:r>
      <w:r>
        <w:t xml:space="preserve"> (dir. Joel Coen)</w:t>
      </w:r>
    </w:p>
    <w:p>
      <w:pPr>
        <w:pStyle w:val="ListNumber2"/>
        <w:numPr>
          <w:ilvl w:val="0"/>
          <w:numId w:val="60"/>
        </w:numPr>
      </w:pPr>
      <w:r>
        <w:rPr>
          <w:i/>
        </w:rPr>
        <w:t>Fargo</w:t>
      </w:r>
      <w:r>
        <w:t xml:space="preserve"> (dir. Joel Coen)</w:t>
      </w:r>
    </w:p>
    <w:p>
      <w:pPr>
        <w:pStyle w:val="ListNumber2"/>
        <w:numPr>
          <w:ilvl w:val="0"/>
          <w:numId w:val="60"/>
        </w:numPr>
      </w:pPr>
      <w:r>
        <w:rPr>
          <w:i/>
        </w:rPr>
        <w:t>Fargo</w:t>
      </w:r>
      <w:r>
        <w:t xml:space="preserve"> (dir. Joel Coen)</w:t>
      </w:r>
    </w:p>
    <w:p>
      <w:pPr>
        <w:pStyle w:val="ListNumber"/>
        <w:numPr>
          <w:ilvl w:val="0"/>
          <w:numId w:val="55"/>
        </w:numPr>
      </w:pPr>
      <w:r>
        <w:t>William</w:t>
      </w:r>
      <w:r>
        <w:t xml:space="preserve"> </w:t>
      </w:r>
      <w:r>
        <w:rPr>
          <w:b/>
          <w:u w:val="single"/>
        </w:rPr>
        <w:t>Shakespeare</w:t>
      </w:r>
      <w:r/>
    </w:p>
    <w:p>
      <w:pPr>
        <w:pStyle w:val="ListNumber2"/>
        <w:numPr>
          <w:ilvl w:val="0"/>
          <w:numId w:val="61"/>
        </w:numPr>
      </w:pPr>
      <w:r>
        <w:rPr>
          <w:i/>
        </w:rPr>
        <w:t>Haider</w:t>
      </w:r>
      <w:r>
        <w:t xml:space="preserve"> (dir. Vishal Bhardwaj)</w:t>
      </w:r>
    </w:p>
    <w:p>
      <w:pPr>
        <w:pStyle w:val="ListNumber2"/>
        <w:numPr>
          <w:ilvl w:val="0"/>
          <w:numId w:val="61"/>
        </w:numPr>
      </w:pPr>
      <w:r>
        <w:rPr>
          <w:i/>
        </w:rPr>
        <w:t>Ran</w:t>
      </w:r>
      <w:r>
        <w:t xml:space="preserve"> (dir. Akira Kurosawa)</w:t>
      </w:r>
    </w:p>
    <w:p>
      <w:pPr>
        <w:pStyle w:val="ListNumber2"/>
        <w:numPr>
          <w:ilvl w:val="0"/>
          <w:numId w:val="61"/>
        </w:numPr>
      </w:pPr>
      <w:r>
        <w:rPr>
          <w:i/>
        </w:rPr>
        <w:t>Ran</w:t>
      </w:r>
      <w:r>
        <w:t xml:space="preserve"> (dir. Akira Kurosawa)</w:t>
      </w:r>
    </w:p>
    <w:p>
      <w:pPr>
        <w:pStyle w:val="ListNumber2"/>
        <w:numPr>
          <w:ilvl w:val="0"/>
          <w:numId w:val="61"/>
        </w:numPr>
      </w:pPr>
      <w:r>
        <w:rPr>
          <w:i/>
        </w:rPr>
        <w:t>Throne of Blood</w:t>
      </w:r>
      <w:r>
        <w:t xml:space="preserve"> (dir. Akira Kurosawa)</w:t>
      </w:r>
    </w:p>
    <w:p>
      <w:pPr>
        <w:pStyle w:val="ListNumber2"/>
        <w:numPr>
          <w:ilvl w:val="0"/>
          <w:numId w:val="61"/>
        </w:numPr>
      </w:pPr>
      <w:r>
        <w:rPr>
          <w:i/>
        </w:rPr>
        <w:t>Throne of Blood</w:t>
      </w:r>
      <w:r>
        <w:t xml:space="preserve"> (dir. Akira Kurosawa)</w:t>
      </w:r>
    </w:p>
    <w:p>
      <w:pPr>
        <w:pStyle w:val="ListNumber2"/>
        <w:numPr>
          <w:ilvl w:val="0"/>
          <w:numId w:val="61"/>
        </w:numPr>
      </w:pPr>
      <w:r>
        <w:rPr>
          <w:i/>
        </w:rPr>
        <w:t>Throne of Blood</w:t>
      </w:r>
      <w:r>
        <w:t xml:space="preserve"> (dir. Akira Kurosawa)</w:t>
      </w:r>
    </w:p>
    <w:p>
      <w:pPr>
        <w:pStyle w:val="ListNumber2"/>
        <w:numPr>
          <w:ilvl w:val="0"/>
          <w:numId w:val="61"/>
        </w:numPr>
      </w:pPr>
      <w:r>
        <w:rPr>
          <w:i/>
        </w:rPr>
        <w:t>Ran</w:t>
      </w:r>
      <w:r>
        <w:t xml:space="preserve"> (dir. Akira Kurosawa)</w:t>
      </w:r>
    </w:p>
    <w:p>
      <w:pPr>
        <w:pStyle w:val="ListNumber2"/>
        <w:numPr>
          <w:ilvl w:val="0"/>
          <w:numId w:val="61"/>
        </w:numPr>
      </w:pPr>
      <w:r>
        <w:rPr>
          <w:i/>
        </w:rPr>
        <w:t>Throne of Blood</w:t>
      </w:r>
      <w:r>
        <w:t xml:space="preserve"> (dir. Akira Kurosawa)</w:t>
      </w:r>
    </w:p>
    <w:p>
      <w:pPr>
        <w:pStyle w:val="ListNumber"/>
        <w:numPr>
          <w:ilvl w:val="0"/>
          <w:numId w:val="55"/>
        </w:numPr>
      </w:pPr>
      <w:r/>
      <w:r>
        <w:rPr>
          <w:b/>
          <w:u w:val="single"/>
        </w:rPr>
        <w:t>madness</w:t>
      </w:r>
      <w:r/>
      <w:r>
        <w:t xml:space="preserve"> [</w:t>
      </w:r>
      <w:r>
        <w:t xml:space="preserve">or </w:t>
      </w:r>
      <w:r>
        <w:t xml:space="preserve">A </w:t>
      </w:r>
      <w:r>
        <w:rPr>
          <w:b/>
          <w:u w:val="single"/>
        </w:rPr>
        <w:t>Page of Madness</w:t>
      </w:r>
      <w:r>
        <w:t xml:space="preserve">; </w:t>
      </w:r>
      <w:r>
        <w:t xml:space="preserve">or </w:t>
      </w:r>
      <w:r/>
      <w:r>
        <w:rPr>
          <w:b/>
          <w:u w:val="single"/>
        </w:rPr>
        <w:t>In the Mouth of Madness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Kurutta Ichipeiji</w:t>
      </w:r>
      <w:r>
        <w:t>]</w:t>
      </w:r>
    </w:p>
    <w:p>
      <w:pPr>
        <w:pStyle w:val="ListNumber2"/>
        <w:numPr>
          <w:ilvl w:val="0"/>
          <w:numId w:val="62"/>
        </w:numPr>
      </w:pPr>
      <w:r>
        <w:rPr>
          <w:i/>
        </w:rPr>
        <w:t>In the Mouth of Madness</w:t>
      </w:r>
      <w:r>
        <w:t xml:space="preserve"> (dir. John Carpenter)</w:t>
      </w:r>
    </w:p>
    <w:p>
      <w:pPr>
        <w:pStyle w:val="ListNumber2"/>
        <w:numPr>
          <w:ilvl w:val="0"/>
          <w:numId w:val="62"/>
        </w:numPr>
      </w:pPr>
      <w:r>
        <w:rPr>
          <w:i/>
        </w:rPr>
        <w:t>A Page of Madness</w:t>
      </w:r>
      <w:r>
        <w:t xml:space="preserve"> (dir. Teinosuke Kinugasa)</w:t>
      </w:r>
    </w:p>
    <w:p>
      <w:pPr>
        <w:pStyle w:val="ListNumber2"/>
        <w:numPr>
          <w:ilvl w:val="0"/>
          <w:numId w:val="62"/>
        </w:numPr>
      </w:pPr>
      <w:r>
        <w:rPr>
          <w:i/>
        </w:rPr>
        <w:t>A Page of Madness</w:t>
      </w:r>
      <w:r>
        <w:t xml:space="preserve"> (dir. Teinosuke Kinugasa)</w:t>
      </w:r>
    </w:p>
    <w:p>
      <w:pPr>
        <w:pStyle w:val="ListNumber2"/>
        <w:numPr>
          <w:ilvl w:val="0"/>
          <w:numId w:val="62"/>
        </w:numPr>
      </w:pPr>
      <w:r>
        <w:rPr>
          <w:i/>
        </w:rPr>
        <w:t>In the Mouth of Madness</w:t>
      </w:r>
      <w:r>
        <w:t xml:space="preserve"> (dir. John Carpenter)</w:t>
      </w:r>
    </w:p>
    <w:p>
      <w:pPr>
        <w:pStyle w:val="ListNumber2"/>
        <w:numPr>
          <w:ilvl w:val="0"/>
          <w:numId w:val="62"/>
        </w:numPr>
      </w:pPr>
      <w:r>
        <w:rPr>
          <w:i/>
        </w:rPr>
        <w:t>In the Mouth of Madness</w:t>
      </w:r>
      <w:r>
        <w:t xml:space="preserve"> (dir. John Carpenter)</w:t>
      </w:r>
    </w:p>
    <w:p>
      <w:pPr>
        <w:pStyle w:val="ListNumber2"/>
        <w:numPr>
          <w:ilvl w:val="0"/>
          <w:numId w:val="62"/>
        </w:numPr>
      </w:pPr>
      <w:r>
        <w:rPr>
          <w:i/>
        </w:rPr>
        <w:t>In the Mouth of Madness</w:t>
      </w:r>
      <w:r>
        <w:t xml:space="preserve"> (dir. John Carpenter)</w:t>
      </w:r>
    </w:p>
    <w:p>
      <w:pPr>
        <w:pStyle w:val="ListNumber2"/>
        <w:numPr>
          <w:ilvl w:val="0"/>
          <w:numId w:val="62"/>
        </w:numPr>
      </w:pPr>
      <w:r>
        <w:rPr>
          <w:i/>
        </w:rPr>
        <w:t>In the Mouth of Madness</w:t>
      </w:r>
      <w:r>
        <w:t xml:space="preserve"> (dir. John Carpenter)</w:t>
      </w:r>
    </w:p>
    <w:p>
      <w:pPr>
        <w:pStyle w:val="ListNumber2"/>
        <w:numPr>
          <w:ilvl w:val="0"/>
          <w:numId w:val="62"/>
        </w:numPr>
      </w:pPr>
      <w:r>
        <w:rPr>
          <w:i/>
        </w:rPr>
        <w:t>In the Mouth of Madness</w:t>
      </w:r>
      <w:r>
        <w:t xml:space="preserve"> (dir. John Carpenter)</w:t>
      </w:r>
    </w:p>
    <w:p>
      <w:r>
        <w:br w:type="page"/>
      </w:r>
    </w:p>
    <w:p>
      <w:pPr>
        <w:pStyle w:val="Heading1"/>
      </w:pPr>
      <w:r>
        <w:t>Packet 8</w:t>
      </w:r>
    </w:p>
    <w:p>
      <w:pPr>
        <w:pStyle w:val="ListNumber"/>
        <w:numPr>
          <w:ilvl w:val="0"/>
          <w:numId w:val="64"/>
        </w:numPr>
      </w:pPr>
      <w:r>
        <w:t>Sergio</w:t>
      </w:r>
      <w:r>
        <w:t xml:space="preserve"> </w:t>
      </w:r>
      <w:r>
        <w:rPr>
          <w:b/>
          <w:u w:val="single"/>
        </w:rPr>
        <w:t>Leone</w:t>
      </w:r>
      <w:r/>
    </w:p>
    <w:p>
      <w:pPr>
        <w:pStyle w:val="ListNumber2"/>
        <w:numPr>
          <w:ilvl w:val="0"/>
          <w:numId w:val="63"/>
        </w:numPr>
      </w:pPr>
      <w:r>
        <w:rPr>
          <w:i/>
        </w:rPr>
        <w:t>Once Upon a Time in the West</w:t>
      </w:r>
    </w:p>
    <w:p>
      <w:pPr>
        <w:pStyle w:val="ListNumber2"/>
        <w:numPr>
          <w:ilvl w:val="0"/>
          <w:numId w:val="63"/>
        </w:numPr>
      </w:pPr>
      <w:r>
        <w:rPr>
          <w:i/>
        </w:rPr>
        <w:t>Once Upon a Time in America</w:t>
      </w:r>
    </w:p>
    <w:p>
      <w:pPr>
        <w:pStyle w:val="ListNumber2"/>
        <w:numPr>
          <w:ilvl w:val="0"/>
          <w:numId w:val="63"/>
        </w:numPr>
      </w:pPr>
      <w:r>
        <w:rPr>
          <w:i/>
        </w:rPr>
        <w:t>Once Upon a Time in America</w:t>
      </w:r>
    </w:p>
    <w:p>
      <w:pPr>
        <w:pStyle w:val="ListNumber2"/>
        <w:numPr>
          <w:ilvl w:val="0"/>
          <w:numId w:val="63"/>
        </w:numPr>
      </w:pPr>
      <w:r>
        <w:rPr>
          <w:i/>
        </w:rPr>
        <w:t>Once Upon a Time in America</w:t>
      </w:r>
    </w:p>
    <w:p>
      <w:pPr>
        <w:pStyle w:val="ListNumber2"/>
        <w:numPr>
          <w:ilvl w:val="0"/>
          <w:numId w:val="63"/>
        </w:numPr>
      </w:pPr>
      <w:r>
        <w:rPr>
          <w:i/>
        </w:rPr>
        <w:t>Once Upon a Time in the West</w:t>
      </w:r>
    </w:p>
    <w:p>
      <w:pPr>
        <w:pStyle w:val="ListNumber2"/>
        <w:numPr>
          <w:ilvl w:val="0"/>
          <w:numId w:val="63"/>
        </w:numPr>
      </w:pPr>
      <w:r>
        <w:rPr>
          <w:i/>
        </w:rPr>
        <w:t>Once Upon a Time in the West</w:t>
      </w:r>
    </w:p>
    <w:p>
      <w:pPr>
        <w:pStyle w:val="ListNumber2"/>
        <w:numPr>
          <w:ilvl w:val="0"/>
          <w:numId w:val="63"/>
        </w:numPr>
      </w:pPr>
      <w:r>
        <w:rPr>
          <w:i/>
        </w:rPr>
        <w:t>Once Upon a Time in America</w:t>
      </w:r>
    </w:p>
    <w:p>
      <w:pPr>
        <w:pStyle w:val="ListNumber2"/>
        <w:numPr>
          <w:ilvl w:val="0"/>
          <w:numId w:val="63"/>
        </w:numPr>
      </w:pPr>
      <w:r>
        <w:rPr>
          <w:i/>
        </w:rPr>
        <w:t>Once Upon a Time in the West</w:t>
      </w:r>
    </w:p>
    <w:p>
      <w:pPr>
        <w:pStyle w:val="ListNumber"/>
        <w:numPr>
          <w:ilvl w:val="0"/>
          <w:numId w:val="64"/>
        </w:numPr>
      </w:pPr>
      <w:r>
        <w:rPr>
          <w:i/>
        </w:rPr>
        <w:t xml:space="preserve">The </w:t>
      </w:r>
      <w:r>
        <w:rPr>
          <w:b/>
          <w:i/>
          <w:u w:val="single"/>
        </w:rPr>
        <w:t>Holy Mountain</w:t>
      </w:r>
      <w:r/>
      <w:r>
        <w:t xml:space="preserve"> [</w:t>
      </w:r>
      <w:r>
        <w:t xml:space="preserve">or </w:t>
      </w:r>
      <w:r>
        <w:rPr>
          <w:i/>
        </w:rPr>
        <w:t xml:space="preserve">La </w:t>
      </w:r>
      <w:r>
        <w:rPr>
          <w:b/>
          <w:i/>
          <w:u w:val="single"/>
        </w:rPr>
        <w:t>montaña sagrada</w:t>
      </w:r>
      <w:r>
        <w:t>]</w:t>
      </w:r>
      <w:r>
        <w:t xml:space="preserve"> (dir. Alejandro Jodorowsky)</w:t>
      </w:r>
    </w:p>
    <w:p>
      <w:pPr>
        <w:pStyle w:val="ListNumber"/>
        <w:numPr>
          <w:ilvl w:val="0"/>
          <w:numId w:val="64"/>
        </w:numPr>
      </w:pPr>
      <w:r>
        <w:t>Alain</w:t>
      </w:r>
      <w:r>
        <w:t xml:space="preserve"> </w:t>
      </w:r>
      <w:r>
        <w:rPr>
          <w:b/>
          <w:u w:val="single"/>
        </w:rPr>
        <w:t>Delon</w:t>
      </w:r>
      <w:r/>
      <w:r>
        <w:t xml:space="preserve"> [</w:t>
      </w:r>
      <w:r>
        <w:t xml:space="preserve">or </w:t>
      </w:r>
      <w:r>
        <w:t>Alain</w:t>
      </w:r>
      <w:r>
        <w:t xml:space="preserve"> </w:t>
      </w:r>
      <w:r>
        <w:t>Fabien</w:t>
      </w:r>
      <w:r>
        <w:t xml:space="preserve"> </w:t>
      </w:r>
      <w:r>
        <w:t>Maurice</w:t>
      </w:r>
      <w:r>
        <w:t xml:space="preserve"> </w:t>
      </w:r>
      <w:r>
        <w:t>Marcel</w:t>
      </w:r>
      <w:r>
        <w:t xml:space="preserve"> </w:t>
      </w:r>
      <w:r>
        <w:rPr>
          <w:b/>
          <w:u w:val="single"/>
        </w:rPr>
        <w:t>Delon</w:t>
      </w:r>
      <w:r>
        <w:t>]</w:t>
      </w:r>
    </w:p>
    <w:p>
      <w:pPr>
        <w:pStyle w:val="ListNumber2"/>
        <w:numPr>
          <w:ilvl w:val="0"/>
          <w:numId w:val="65"/>
        </w:numPr>
      </w:pPr>
      <w:r>
        <w:rPr>
          <w:i/>
        </w:rPr>
        <w:t>Un Flic</w:t>
      </w:r>
      <w:r>
        <w:t xml:space="preserve"> (dir. Jean-Pierre Melville)</w:t>
      </w:r>
    </w:p>
    <w:p>
      <w:pPr>
        <w:pStyle w:val="ListNumber2"/>
        <w:numPr>
          <w:ilvl w:val="0"/>
          <w:numId w:val="65"/>
        </w:numPr>
      </w:pPr>
      <w:r>
        <w:rPr>
          <w:i/>
        </w:rPr>
        <w:t>Le Samouraï</w:t>
      </w:r>
      <w:r>
        <w:t xml:space="preserve"> (dir. Jean-Pierre Melville)</w:t>
      </w:r>
    </w:p>
    <w:p>
      <w:pPr>
        <w:pStyle w:val="ListNumber2"/>
        <w:numPr>
          <w:ilvl w:val="0"/>
          <w:numId w:val="65"/>
        </w:numPr>
      </w:pPr>
      <w:r>
        <w:rPr>
          <w:i/>
        </w:rPr>
        <w:t>Purple Noon</w:t>
      </w:r>
      <w:r>
        <w:t xml:space="preserve"> (dir. René Clément)</w:t>
      </w:r>
    </w:p>
    <w:p>
      <w:pPr>
        <w:pStyle w:val="ListNumber2"/>
        <w:numPr>
          <w:ilvl w:val="0"/>
          <w:numId w:val="65"/>
        </w:numPr>
      </w:pPr>
      <w:r>
        <w:rPr>
          <w:i/>
        </w:rPr>
        <w:t>La Piscine</w:t>
      </w:r>
      <w:r>
        <w:t xml:space="preserve"> (dir. Jacques Deray)</w:t>
      </w:r>
    </w:p>
    <w:p>
      <w:pPr>
        <w:pStyle w:val="ListNumber2"/>
        <w:numPr>
          <w:ilvl w:val="0"/>
          <w:numId w:val="65"/>
        </w:numPr>
      </w:pPr>
      <w:r>
        <w:rPr>
          <w:i/>
        </w:rPr>
        <w:t>Le Samouraï</w:t>
      </w:r>
      <w:r>
        <w:t xml:space="preserve"> (dir. Jean-Pierre Melville)</w:t>
      </w:r>
    </w:p>
    <w:p>
      <w:pPr>
        <w:pStyle w:val="ListNumber2"/>
        <w:numPr>
          <w:ilvl w:val="0"/>
          <w:numId w:val="65"/>
        </w:numPr>
      </w:pPr>
      <w:r>
        <w:rPr>
          <w:i/>
        </w:rPr>
        <w:t>Le Samouraï</w:t>
      </w:r>
      <w:r>
        <w:t xml:space="preserve"> (dir. Jean-Pierre Melville)</w:t>
      </w:r>
    </w:p>
    <w:p>
      <w:pPr>
        <w:pStyle w:val="ListNumber2"/>
        <w:numPr>
          <w:ilvl w:val="0"/>
          <w:numId w:val="65"/>
        </w:numPr>
      </w:pPr>
      <w:r>
        <w:rPr>
          <w:i/>
        </w:rPr>
        <w:t>Le Samouraï</w:t>
      </w:r>
      <w:r>
        <w:t xml:space="preserve"> (dir. Jean-Pierre Melville)</w:t>
      </w:r>
    </w:p>
    <w:p>
      <w:pPr>
        <w:pStyle w:val="ListNumber2"/>
        <w:numPr>
          <w:ilvl w:val="0"/>
          <w:numId w:val="65"/>
        </w:numPr>
      </w:pPr>
      <w:r>
        <w:rPr>
          <w:i/>
        </w:rPr>
        <w:t>Le Samouraï</w:t>
      </w:r>
      <w:r>
        <w:t xml:space="preserve"> (dir. Jean-Pierre Melville)</w:t>
      </w:r>
    </w:p>
    <w:p>
      <w:pPr>
        <w:pStyle w:val="ListNumber"/>
        <w:numPr>
          <w:ilvl w:val="0"/>
          <w:numId w:val="64"/>
        </w:numPr>
      </w:pPr>
      <w:r>
        <w:rPr>
          <w:i/>
        </w:rPr>
      </w:r>
      <w:r>
        <w:rPr>
          <w:b/>
          <w:i/>
          <w:u w:val="single"/>
        </w:rPr>
        <w:t>Eve’s Bayou</w:t>
      </w:r>
      <w:r/>
      <w:r>
        <w:t xml:space="preserve"> (dir. Kasi Lemmons)</w:t>
      </w:r>
    </w:p>
    <w:p>
      <w:pPr>
        <w:pStyle w:val="ListNumber"/>
        <w:numPr>
          <w:ilvl w:val="0"/>
          <w:numId w:val="64"/>
        </w:numPr>
      </w:pPr>
      <w:r/>
      <w:r>
        <w:rPr>
          <w:b/>
          <w:u w:val="single"/>
        </w:rPr>
        <w:t>Arabic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ʿarabī</w:t>
      </w:r>
      <w:r>
        <w:t xml:space="preserve">; </w:t>
      </w:r>
      <w:r>
        <w:t xml:space="preserve">or </w:t>
      </w:r>
      <w:r/>
      <w:r>
        <w:rPr>
          <w:b/>
          <w:u w:val="single"/>
        </w:rPr>
        <w:t>al-ʿarabiyyah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specific forms of Arabic like Lebanese Arabic or Egyptian Arabic</w:t>
      </w:r>
      <w:r>
        <w:t>]</w:t>
      </w:r>
    </w:p>
    <w:p>
      <w:pPr>
        <w:pStyle w:val="ListNumber2"/>
        <w:numPr>
          <w:ilvl w:val="0"/>
          <w:numId w:val="66"/>
        </w:numPr>
      </w:pPr>
      <w:r>
        <w:rPr>
          <w:i/>
        </w:rPr>
        <w:t>The Insult</w:t>
      </w:r>
      <w:r>
        <w:t xml:space="preserve"> (dir. Ziad Doueiri)</w:t>
      </w:r>
    </w:p>
    <w:p>
      <w:pPr>
        <w:pStyle w:val="ListNumber2"/>
        <w:numPr>
          <w:ilvl w:val="0"/>
          <w:numId w:val="66"/>
        </w:numPr>
      </w:pPr>
      <w:r>
        <w:rPr>
          <w:i/>
        </w:rPr>
        <w:t>Capernaum</w:t>
      </w:r>
      <w:r>
        <w:t xml:space="preserve"> (dir. Nadine Labaki)</w:t>
      </w:r>
    </w:p>
    <w:p>
      <w:pPr>
        <w:pStyle w:val="ListNumber2"/>
        <w:numPr>
          <w:ilvl w:val="0"/>
          <w:numId w:val="66"/>
        </w:numPr>
      </w:pPr>
      <w:r>
        <w:rPr>
          <w:i/>
        </w:rPr>
        <w:t>Caramel</w:t>
      </w:r>
      <w:r>
        <w:t xml:space="preserve"> (dir. Nadine Labaki)</w:t>
      </w:r>
    </w:p>
    <w:p>
      <w:pPr>
        <w:pStyle w:val="ListNumber2"/>
        <w:numPr>
          <w:ilvl w:val="0"/>
          <w:numId w:val="66"/>
        </w:numPr>
      </w:pPr>
      <w:r>
        <w:rPr>
          <w:i/>
        </w:rPr>
        <w:t>The Present</w:t>
      </w:r>
      <w:r>
        <w:t xml:space="preserve"> (dir. Farah Nabulsi)</w:t>
      </w:r>
    </w:p>
    <w:p>
      <w:pPr>
        <w:pStyle w:val="ListNumber2"/>
        <w:numPr>
          <w:ilvl w:val="0"/>
          <w:numId w:val="66"/>
        </w:numPr>
      </w:pPr>
      <w:r>
        <w:rPr>
          <w:i/>
        </w:rPr>
        <w:t>Paradise Now</w:t>
      </w:r>
      <w:r>
        <w:t xml:space="preserve"> (dir. Hany Abu-Assad)</w:t>
      </w:r>
    </w:p>
    <w:p>
      <w:pPr>
        <w:pStyle w:val="ListNumber2"/>
        <w:numPr>
          <w:ilvl w:val="0"/>
          <w:numId w:val="66"/>
        </w:numPr>
      </w:pPr>
      <w:r>
        <w:rPr>
          <w:i/>
        </w:rPr>
        <w:t>Capernaum</w:t>
      </w:r>
      <w:r>
        <w:t xml:space="preserve"> (dir. Nadine Labaki)</w:t>
      </w:r>
    </w:p>
    <w:p>
      <w:pPr>
        <w:pStyle w:val="ListNumber2"/>
        <w:numPr>
          <w:ilvl w:val="0"/>
          <w:numId w:val="66"/>
        </w:numPr>
      </w:pPr>
      <w:r>
        <w:rPr>
          <w:i/>
        </w:rPr>
        <w:t>Cairo Station</w:t>
      </w:r>
      <w:r>
        <w:t xml:space="preserve"> (dir. Youssef Chahine)</w:t>
      </w:r>
    </w:p>
    <w:p>
      <w:pPr>
        <w:pStyle w:val="ListNumber2"/>
        <w:numPr>
          <w:ilvl w:val="0"/>
          <w:numId w:val="66"/>
        </w:numPr>
      </w:pPr>
      <w:r>
        <w:rPr>
          <w:i/>
        </w:rPr>
        <w:t>Wadjda</w:t>
      </w:r>
      <w:r>
        <w:t xml:space="preserve"> (dir. Haifaa al-Mansour)</w:t>
      </w:r>
    </w:p>
    <w:p>
      <w:pPr>
        <w:pStyle w:val="ListNumber"/>
        <w:numPr>
          <w:ilvl w:val="0"/>
          <w:numId w:val="64"/>
        </w:numPr>
      </w:pPr>
      <w:r/>
      <w:r>
        <w:rPr>
          <w:b/>
          <w:u w:val="single"/>
        </w:rPr>
        <w:t>Berlin</w:t>
      </w:r>
      <w:r/>
    </w:p>
    <w:p>
      <w:pPr>
        <w:pStyle w:val="ListNumber2"/>
        <w:numPr>
          <w:ilvl w:val="0"/>
          <w:numId w:val="67"/>
        </w:numPr>
      </w:pPr>
      <w:r>
        <w:rPr>
          <w:i/>
        </w:rPr>
        <w:t>Run Lola Run</w:t>
      </w:r>
      <w:r>
        <w:t xml:space="preserve"> (dir. Tom Tykwer)</w:t>
      </w:r>
    </w:p>
    <w:p>
      <w:pPr>
        <w:pStyle w:val="ListNumber2"/>
        <w:numPr>
          <w:ilvl w:val="0"/>
          <w:numId w:val="67"/>
        </w:numPr>
      </w:pPr>
      <w:r>
        <w:rPr>
          <w:i/>
        </w:rPr>
        <w:t>Christiane F.</w:t>
      </w:r>
      <w:r>
        <w:t xml:space="preserve"> (dir. Uli Edel)</w:t>
      </w:r>
    </w:p>
    <w:p>
      <w:pPr>
        <w:pStyle w:val="ListNumber2"/>
        <w:numPr>
          <w:ilvl w:val="0"/>
          <w:numId w:val="67"/>
        </w:numPr>
      </w:pPr>
      <w:r>
        <w:rPr>
          <w:i/>
        </w:rPr>
        <w:t>Christiane F.</w:t>
      </w:r>
      <w:r>
        <w:t xml:space="preserve"> (dir. Uli Edel)</w:t>
      </w:r>
    </w:p>
    <w:p>
      <w:pPr>
        <w:pStyle w:val="ListNumber2"/>
        <w:numPr>
          <w:ilvl w:val="0"/>
          <w:numId w:val="67"/>
        </w:numPr>
      </w:pPr>
      <w:r>
        <w:rPr>
          <w:i/>
        </w:rPr>
        <w:t>Run Lola Run</w:t>
      </w:r>
      <w:r>
        <w:t xml:space="preserve"> (dir. Tom Tykwer)</w:t>
      </w:r>
    </w:p>
    <w:p>
      <w:pPr>
        <w:pStyle w:val="ListNumber2"/>
        <w:numPr>
          <w:ilvl w:val="0"/>
          <w:numId w:val="67"/>
        </w:numPr>
      </w:pPr>
      <w:r>
        <w:rPr>
          <w:i/>
        </w:rPr>
        <w:t>Run Lola Run</w:t>
      </w:r>
      <w:r>
        <w:t xml:space="preserve"> (dir. Tom Tykwer)</w:t>
      </w:r>
    </w:p>
    <w:p>
      <w:pPr>
        <w:pStyle w:val="ListNumber2"/>
        <w:numPr>
          <w:ilvl w:val="0"/>
          <w:numId w:val="67"/>
        </w:numPr>
      </w:pPr>
      <w:r>
        <w:rPr>
          <w:i/>
        </w:rPr>
        <w:t>Goodbye Lenin</w:t>
      </w:r>
      <w:r>
        <w:t xml:space="preserve"> (dir. Wolfgang Becker)</w:t>
      </w:r>
    </w:p>
    <w:p>
      <w:pPr>
        <w:pStyle w:val="ListNumber2"/>
        <w:numPr>
          <w:ilvl w:val="0"/>
          <w:numId w:val="67"/>
        </w:numPr>
      </w:pPr>
      <w:r>
        <w:rPr>
          <w:i/>
        </w:rPr>
        <w:t>The Lives of Others</w:t>
      </w:r>
      <w:r>
        <w:t xml:space="preserve"> (dir. Florian Henckel von Donnersmarck)</w:t>
      </w:r>
    </w:p>
    <w:p>
      <w:pPr>
        <w:pStyle w:val="ListNumber2"/>
        <w:numPr>
          <w:ilvl w:val="0"/>
          <w:numId w:val="67"/>
        </w:numPr>
      </w:pPr>
      <w:r>
        <w:rPr>
          <w:i/>
        </w:rPr>
        <w:t>The Lives of Others</w:t>
      </w:r>
      <w:r>
        <w:t xml:space="preserve"> (dir. Florian Henckel von Donnersmarck)</w:t>
      </w:r>
    </w:p>
    <w:p>
      <w:pPr>
        <w:pStyle w:val="ListNumber"/>
        <w:numPr>
          <w:ilvl w:val="0"/>
          <w:numId w:val="64"/>
        </w:numPr>
      </w:pPr>
      <w:r/>
      <w:r>
        <w:rPr>
          <w:b/>
          <w:u w:val="single"/>
        </w:rPr>
        <w:t>Philip Marlowe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Philip Marlowe</w:t>
      </w:r>
      <w:r>
        <w:t>]</w:t>
      </w:r>
    </w:p>
    <w:p>
      <w:pPr>
        <w:pStyle w:val="ListNumber2"/>
        <w:numPr>
          <w:ilvl w:val="0"/>
          <w:numId w:val="68"/>
        </w:numPr>
      </w:pPr>
      <w:r>
        <w:rPr>
          <w:i/>
        </w:rPr>
        <w:t>Marlowe</w:t>
      </w:r>
      <w:r>
        <w:t xml:space="preserve"> (dir. Paul Bogart)</w:t>
      </w:r>
    </w:p>
    <w:p>
      <w:pPr>
        <w:pStyle w:val="ListNumber2"/>
        <w:numPr>
          <w:ilvl w:val="0"/>
          <w:numId w:val="68"/>
        </w:numPr>
      </w:pPr>
      <w:r>
        <w:rPr>
          <w:i/>
        </w:rPr>
        <w:t>The Long Goodbye</w:t>
      </w:r>
      <w:r>
        <w:t xml:space="preserve"> (dir. Robert Altman)</w:t>
      </w:r>
    </w:p>
    <w:p>
      <w:pPr>
        <w:pStyle w:val="ListNumber2"/>
        <w:numPr>
          <w:ilvl w:val="0"/>
          <w:numId w:val="68"/>
        </w:numPr>
      </w:pPr>
      <w:r>
        <w:rPr>
          <w:i/>
        </w:rPr>
        <w:t>The Big Sleep</w:t>
      </w:r>
      <w:r>
        <w:t xml:space="preserve"> (dir. Howard Hawks)</w:t>
      </w:r>
    </w:p>
    <w:p>
      <w:pPr>
        <w:pStyle w:val="ListNumber2"/>
        <w:numPr>
          <w:ilvl w:val="0"/>
          <w:numId w:val="68"/>
        </w:numPr>
      </w:pPr>
      <w:r>
        <w:rPr>
          <w:i/>
        </w:rPr>
        <w:t>The Long Goodbye</w:t>
      </w:r>
      <w:r>
        <w:t xml:space="preserve"> (dir. Robert Altman)</w:t>
      </w:r>
    </w:p>
    <w:p>
      <w:pPr>
        <w:pStyle w:val="ListNumber2"/>
        <w:numPr>
          <w:ilvl w:val="0"/>
          <w:numId w:val="68"/>
        </w:numPr>
      </w:pPr>
      <w:r>
        <w:rPr>
          <w:i/>
        </w:rPr>
        <w:t>The Long Goodbye</w:t>
      </w:r>
      <w:r>
        <w:t xml:space="preserve"> (dir. Robert Altman)</w:t>
      </w:r>
    </w:p>
    <w:p>
      <w:pPr>
        <w:pStyle w:val="ListNumber2"/>
        <w:numPr>
          <w:ilvl w:val="0"/>
          <w:numId w:val="68"/>
        </w:numPr>
      </w:pPr>
      <w:r>
        <w:rPr>
          <w:i/>
        </w:rPr>
        <w:t>The Big Sleep</w:t>
      </w:r>
      <w:r>
        <w:t xml:space="preserve"> (dir. Howard Hawks)</w:t>
      </w:r>
    </w:p>
    <w:p>
      <w:pPr>
        <w:pStyle w:val="ListNumber2"/>
        <w:numPr>
          <w:ilvl w:val="0"/>
          <w:numId w:val="68"/>
        </w:numPr>
      </w:pPr>
      <w:r>
        <w:rPr>
          <w:i/>
        </w:rPr>
        <w:t>The Long Goodbye</w:t>
      </w:r>
      <w:r>
        <w:t xml:space="preserve"> (dir. Robert Altman)</w:t>
      </w:r>
    </w:p>
    <w:p>
      <w:pPr>
        <w:pStyle w:val="ListNumber2"/>
        <w:numPr>
          <w:ilvl w:val="0"/>
          <w:numId w:val="68"/>
        </w:numPr>
      </w:pPr>
      <w:r>
        <w:rPr>
          <w:i/>
        </w:rPr>
        <w:t>The Big Sleep</w:t>
      </w:r>
      <w:r>
        <w:t xml:space="preserve"> (dir. Howard Hawks)</w:t>
      </w:r>
    </w:p>
    <w:p>
      <w:pPr>
        <w:pStyle w:val="ListNumber"/>
        <w:numPr>
          <w:ilvl w:val="0"/>
          <w:numId w:val="64"/>
        </w:numPr>
      </w:pPr>
      <w:r>
        <w:t>Sidney</w:t>
      </w:r>
      <w:r>
        <w:t xml:space="preserve"> </w:t>
      </w:r>
      <w:r>
        <w:rPr>
          <w:b/>
          <w:u w:val="single"/>
        </w:rPr>
        <w:t>Lumet</w:t>
      </w:r>
      <w:r/>
      <w:r>
        <w:t xml:space="preserve"> [</w:t>
      </w:r>
      <w:r>
        <w:t xml:space="preserve">or </w:t>
      </w:r>
      <w:r>
        <w:t>Sidney</w:t>
      </w:r>
      <w:r>
        <w:t xml:space="preserve"> </w:t>
      </w:r>
      <w:r>
        <w:t>Arthur</w:t>
      </w:r>
      <w:r>
        <w:t xml:space="preserve"> </w:t>
      </w:r>
      <w:r>
        <w:rPr>
          <w:b/>
          <w:u w:val="single"/>
        </w:rPr>
        <w:t>Lumet</w:t>
      </w:r>
      <w:r>
        <w:t>]</w:t>
      </w:r>
    </w:p>
    <w:p>
      <w:pPr>
        <w:pStyle w:val="ListNumber2"/>
        <w:numPr>
          <w:ilvl w:val="0"/>
          <w:numId w:val="69"/>
        </w:numPr>
      </w:pPr>
      <w:r>
        <w:rPr>
          <w:i/>
        </w:rPr>
        <w:t>Serpico</w:t>
      </w:r>
    </w:p>
    <w:p>
      <w:pPr>
        <w:pStyle w:val="ListNumber2"/>
        <w:numPr>
          <w:ilvl w:val="0"/>
          <w:numId w:val="69"/>
        </w:numPr>
      </w:pPr>
      <w:r>
        <w:rPr>
          <w:i/>
        </w:rPr>
        <w:t>Serpico</w:t>
      </w:r>
    </w:p>
    <w:p>
      <w:pPr>
        <w:pStyle w:val="ListNumber2"/>
        <w:numPr>
          <w:ilvl w:val="0"/>
          <w:numId w:val="69"/>
        </w:numPr>
      </w:pPr>
      <w:r>
        <w:rPr>
          <w:i/>
        </w:rPr>
        <w:t>Dog Day Afternoon</w:t>
      </w:r>
    </w:p>
    <w:p>
      <w:pPr>
        <w:pStyle w:val="ListNumber2"/>
        <w:numPr>
          <w:ilvl w:val="0"/>
          <w:numId w:val="69"/>
        </w:numPr>
      </w:pPr>
      <w:r>
        <w:rPr>
          <w:i/>
        </w:rPr>
        <w:t>Serpico</w:t>
      </w:r>
    </w:p>
    <w:p>
      <w:pPr>
        <w:pStyle w:val="ListNumber2"/>
        <w:numPr>
          <w:ilvl w:val="0"/>
          <w:numId w:val="69"/>
        </w:numPr>
      </w:pPr>
      <w:r>
        <w:rPr>
          <w:i/>
        </w:rPr>
        <w:t>Dog Day Afternoon</w:t>
      </w:r>
    </w:p>
    <w:p>
      <w:pPr>
        <w:pStyle w:val="ListNumber2"/>
        <w:numPr>
          <w:ilvl w:val="0"/>
          <w:numId w:val="69"/>
        </w:numPr>
      </w:pPr>
      <w:r>
        <w:rPr>
          <w:i/>
        </w:rPr>
        <w:t>Dog Day Afternoon</w:t>
      </w:r>
    </w:p>
    <w:p>
      <w:pPr>
        <w:pStyle w:val="ListNumber2"/>
        <w:numPr>
          <w:ilvl w:val="0"/>
          <w:numId w:val="69"/>
        </w:numPr>
      </w:pPr>
      <w:r>
        <w:rPr>
          <w:i/>
        </w:rPr>
        <w:t>Dog Day Afternoon</w:t>
      </w:r>
    </w:p>
    <w:p>
      <w:pPr>
        <w:pStyle w:val="ListNumber2"/>
        <w:numPr>
          <w:ilvl w:val="0"/>
          <w:numId w:val="69"/>
        </w:numPr>
      </w:pPr>
      <w:r>
        <w:rPr>
          <w:i/>
        </w:rPr>
        <w:t>Dog Day Afternoon</w:t>
      </w:r>
    </w:p>
    <w:p>
      <w:pPr>
        <w:pStyle w:val="ListNumber"/>
        <w:numPr>
          <w:ilvl w:val="0"/>
          <w:numId w:val="64"/>
        </w:numPr>
      </w:pPr>
      <w:r>
        <w:rPr>
          <w:i/>
        </w:rPr>
      </w:r>
      <w:r>
        <w:rPr>
          <w:b/>
          <w:i/>
          <w:u w:val="single"/>
        </w:rPr>
        <w:t>Rebecca</w:t>
      </w:r>
      <w:r/>
      <w:r>
        <w:t xml:space="preserve"> (dir. Alfred Hitchcock)</w:t>
      </w:r>
    </w:p>
    <w:p>
      <w:pPr>
        <w:pStyle w:val="ListNumber"/>
        <w:numPr>
          <w:ilvl w:val="0"/>
          <w:numId w:val="64"/>
        </w:numPr>
      </w:pPr>
      <w:r/>
      <w:r>
        <w:rPr>
          <w:b/>
          <w:u w:val="single"/>
        </w:rPr>
        <w:t>Taipei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Taipei City</w:t>
      </w:r>
      <w:r>
        <w:t xml:space="preserve">; </w:t>
      </w:r>
      <w:r>
        <w:t xml:space="preserve">or </w:t>
      </w:r>
      <w:r/>
      <w:r>
        <w:rPr>
          <w:b/>
          <w:u w:val="single"/>
        </w:rPr>
        <w:t>Taipeh</w:t>
      </w:r>
      <w:r>
        <w:t xml:space="preserve">; </w:t>
      </w:r>
      <w:r>
        <w:t xml:space="preserve">or </w:t>
      </w:r>
      <w:r/>
      <w:r>
        <w:rPr>
          <w:b/>
          <w:u w:val="single"/>
        </w:rPr>
        <w:t>Taihoku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Taipei Story</w:t>
      </w:r>
      <w:r>
        <w:t>]</w:t>
      </w:r>
    </w:p>
    <w:p>
      <w:pPr>
        <w:pStyle w:val="ListNumber2"/>
        <w:numPr>
          <w:ilvl w:val="0"/>
          <w:numId w:val="70"/>
        </w:numPr>
      </w:pPr>
      <w:r>
        <w:rPr>
          <w:i/>
        </w:rPr>
        <w:t>A Sun</w:t>
      </w:r>
      <w:r>
        <w:t xml:space="preserve"> (dir. Chung Mong-Hong)</w:t>
      </w:r>
    </w:p>
    <w:p>
      <w:pPr>
        <w:pStyle w:val="ListNumber2"/>
        <w:numPr>
          <w:ilvl w:val="0"/>
          <w:numId w:val="70"/>
        </w:numPr>
      </w:pPr>
      <w:r>
        <w:rPr>
          <w:i/>
        </w:rPr>
        <w:t>Taipei Story</w:t>
      </w:r>
      <w:r>
        <w:t xml:space="preserve"> (dir. Edward Yang)</w:t>
      </w:r>
    </w:p>
    <w:p>
      <w:pPr>
        <w:pStyle w:val="ListNumber2"/>
        <w:numPr>
          <w:ilvl w:val="0"/>
          <w:numId w:val="70"/>
        </w:numPr>
      </w:pPr>
      <w:r>
        <w:rPr>
          <w:i/>
        </w:rPr>
        <w:t>Terrorizers</w:t>
      </w:r>
      <w:r>
        <w:t xml:space="preserve"> (dir. Edward Yang)</w:t>
      </w:r>
    </w:p>
    <w:p>
      <w:pPr>
        <w:pStyle w:val="ListNumber2"/>
        <w:numPr>
          <w:ilvl w:val="0"/>
          <w:numId w:val="70"/>
        </w:numPr>
      </w:pPr>
      <w:r>
        <w:rPr>
          <w:i/>
        </w:rPr>
        <w:t>A Brighter Summer Day</w:t>
      </w:r>
      <w:r>
        <w:t xml:space="preserve"> (dir. Edward Yang)</w:t>
      </w:r>
    </w:p>
    <w:p>
      <w:pPr>
        <w:pStyle w:val="ListNumber2"/>
        <w:numPr>
          <w:ilvl w:val="0"/>
          <w:numId w:val="70"/>
        </w:numPr>
      </w:pPr>
      <w:r>
        <w:rPr>
          <w:i/>
        </w:rPr>
        <w:t>Yi Yi</w:t>
      </w:r>
      <w:r>
        <w:t xml:space="preserve"> (dir. Edward Yang)</w:t>
      </w:r>
    </w:p>
    <w:p>
      <w:pPr>
        <w:pStyle w:val="ListNumber2"/>
        <w:numPr>
          <w:ilvl w:val="0"/>
          <w:numId w:val="70"/>
        </w:numPr>
      </w:pPr>
      <w:r>
        <w:rPr>
          <w:i/>
        </w:rPr>
        <w:t>Yi Yi</w:t>
      </w:r>
      <w:r>
        <w:t xml:space="preserve"> (dir. Edward Yang)</w:t>
      </w:r>
    </w:p>
    <w:p>
      <w:pPr>
        <w:pStyle w:val="ListNumber2"/>
        <w:numPr>
          <w:ilvl w:val="0"/>
          <w:numId w:val="70"/>
        </w:numPr>
      </w:pPr>
      <w:r>
        <w:rPr>
          <w:i/>
        </w:rPr>
        <w:t>Yi Yi</w:t>
      </w:r>
      <w:r>
        <w:t xml:space="preserve"> (dir. Edward Yang)</w:t>
      </w:r>
    </w:p>
    <w:p>
      <w:pPr>
        <w:pStyle w:val="ListNumber2"/>
        <w:numPr>
          <w:ilvl w:val="0"/>
          <w:numId w:val="70"/>
        </w:numPr>
      </w:pPr>
      <w:r>
        <w:rPr>
          <w:i/>
        </w:rPr>
        <w:t>A Brighter Summer Day</w:t>
      </w:r>
      <w:r>
        <w:t xml:space="preserve"> (dir. Edward Yang)</w:t>
      </w:r>
    </w:p>
    <w:p>
      <w:r>
        <w:br w:type="page"/>
      </w:r>
    </w:p>
    <w:p>
      <w:pPr>
        <w:pStyle w:val="Heading1"/>
      </w:pPr>
      <w:r>
        <w:t>Packet 9</w:t>
      </w:r>
    </w:p>
    <w:p>
      <w:pPr>
        <w:pStyle w:val="ListNumber"/>
        <w:numPr>
          <w:ilvl w:val="0"/>
          <w:numId w:val="71"/>
        </w:numPr>
      </w:pPr>
      <w:r>
        <w:rPr>
          <w:i/>
        </w:rPr>
      </w:r>
      <w:r>
        <w:rPr>
          <w:b/>
          <w:i/>
          <w:u w:val="single"/>
        </w:rPr>
        <w:t>Malcolm X</w:t>
      </w:r>
      <w:r/>
      <w:r>
        <w:t xml:space="preserve"> (dir. Spike Lee)</w:t>
      </w:r>
    </w:p>
    <w:p>
      <w:pPr>
        <w:pStyle w:val="ListNumber"/>
        <w:numPr>
          <w:ilvl w:val="0"/>
          <w:numId w:val="71"/>
        </w:numPr>
      </w:pPr>
      <w:r>
        <w:t>Conrad</w:t>
      </w:r>
      <w:r>
        <w:t xml:space="preserve"> </w:t>
      </w:r>
      <w:r>
        <w:rPr>
          <w:b/>
          <w:u w:val="single"/>
        </w:rPr>
        <w:t>Hall</w:t>
      </w:r>
      <w:r/>
      <w:r>
        <w:t xml:space="preserve"> [</w:t>
      </w:r>
      <w:r>
        <w:t xml:space="preserve">or </w:t>
      </w:r>
      <w:r>
        <w:t>Conrad</w:t>
      </w:r>
      <w:r>
        <w:t xml:space="preserve"> </w:t>
      </w:r>
      <w:r>
        <w:t>Lafcadio</w:t>
      </w:r>
      <w:r>
        <w:t xml:space="preserve"> </w:t>
      </w:r>
      <w:r>
        <w:rPr>
          <w:b/>
          <w:u w:val="single"/>
        </w:rPr>
        <w:t>Hall</w:t>
      </w:r>
      <w:r>
        <w:t xml:space="preserve">; </w:t>
      </w:r>
      <w:r>
        <w:t xml:space="preserve">or </w:t>
      </w:r>
      <w:r>
        <w:t>Conrad</w:t>
      </w:r>
      <w:r>
        <w:t xml:space="preserve"> </w:t>
      </w:r>
      <w:r>
        <w:t>L.</w:t>
      </w:r>
      <w:r>
        <w:t xml:space="preserve"> </w:t>
      </w:r>
      <w:r>
        <w:t>Hall,</w:t>
      </w:r>
      <w:r>
        <w:t xml:space="preserve"> </w:t>
      </w:r>
      <w:r>
        <w:rPr>
          <w:b/>
          <w:u w:val="single"/>
        </w:rPr>
        <w:t>Sr.</w:t>
      </w:r>
      <w:r>
        <w:t>]</w:t>
      </w:r>
    </w:p>
    <w:p>
      <w:pPr>
        <w:pStyle w:val="ListNumber2"/>
        <w:numPr>
          <w:ilvl w:val="0"/>
          <w:numId w:val="72"/>
        </w:numPr>
      </w:pPr>
      <w:r>
        <w:rPr>
          <w:i/>
        </w:rPr>
        <w:t>In Cold Blood</w:t>
      </w:r>
      <w:r>
        <w:t xml:space="preserve"> (dir. Richard Brooks)</w:t>
      </w:r>
    </w:p>
    <w:p>
      <w:pPr>
        <w:pStyle w:val="ListNumber2"/>
        <w:numPr>
          <w:ilvl w:val="0"/>
          <w:numId w:val="72"/>
        </w:numPr>
      </w:pPr>
      <w:r>
        <w:rPr>
          <w:i/>
        </w:rPr>
        <w:t>Cool Hand Luke</w:t>
      </w:r>
      <w:r>
        <w:t xml:space="preserve"> (dir. Stuart Rosenberg)</w:t>
      </w:r>
    </w:p>
    <w:p>
      <w:pPr>
        <w:pStyle w:val="ListNumber2"/>
        <w:numPr>
          <w:ilvl w:val="0"/>
          <w:numId w:val="72"/>
        </w:numPr>
      </w:pPr>
      <w:r>
        <w:rPr>
          <w:i/>
        </w:rPr>
        <w:t>In Cold Blood</w:t>
      </w:r>
      <w:r>
        <w:t xml:space="preserve"> (dir. Richard Brooks)</w:t>
      </w:r>
    </w:p>
    <w:p>
      <w:pPr>
        <w:pStyle w:val="ListNumber2"/>
        <w:numPr>
          <w:ilvl w:val="0"/>
          <w:numId w:val="72"/>
        </w:numPr>
      </w:pPr>
      <w:r>
        <w:rPr>
          <w:i/>
        </w:rPr>
        <w:t>Cool Hand Luke</w:t>
      </w:r>
      <w:r>
        <w:t xml:space="preserve"> (dir. Stuart Rosenberg)</w:t>
      </w:r>
    </w:p>
    <w:p>
      <w:pPr>
        <w:pStyle w:val="ListNumber2"/>
        <w:numPr>
          <w:ilvl w:val="0"/>
          <w:numId w:val="72"/>
        </w:numPr>
      </w:pPr>
      <w:r>
        <w:rPr>
          <w:i/>
        </w:rPr>
        <w:t>Road to Perdition</w:t>
      </w:r>
      <w:r>
        <w:t xml:space="preserve"> (dir. Sam Mendes)</w:t>
      </w:r>
    </w:p>
    <w:p>
      <w:pPr>
        <w:pStyle w:val="ListNumber2"/>
        <w:numPr>
          <w:ilvl w:val="0"/>
          <w:numId w:val="72"/>
        </w:numPr>
      </w:pPr>
      <w:r>
        <w:rPr>
          <w:i/>
        </w:rPr>
        <w:t>Road to Perdition</w:t>
      </w:r>
      <w:r>
        <w:t xml:space="preserve"> (dir. Sam Mendes)</w:t>
      </w:r>
    </w:p>
    <w:p>
      <w:pPr>
        <w:pStyle w:val="ListNumber2"/>
        <w:numPr>
          <w:ilvl w:val="0"/>
          <w:numId w:val="72"/>
        </w:numPr>
      </w:pPr>
      <w:r>
        <w:rPr>
          <w:i/>
        </w:rPr>
        <w:t>American Beauty</w:t>
      </w:r>
      <w:r>
        <w:t xml:space="preserve"> (dir. Sam Mendes)</w:t>
      </w:r>
    </w:p>
    <w:p>
      <w:pPr>
        <w:pStyle w:val="ListNumber2"/>
        <w:numPr>
          <w:ilvl w:val="0"/>
          <w:numId w:val="72"/>
        </w:numPr>
      </w:pPr>
      <w:r>
        <w:rPr>
          <w:i/>
        </w:rPr>
        <w:t>American Beauty</w:t>
      </w:r>
      <w:r>
        <w:t xml:space="preserve"> (dir. Sam Mendes)</w:t>
      </w:r>
    </w:p>
    <w:p>
      <w:pPr>
        <w:pStyle w:val="ListNumber"/>
        <w:numPr>
          <w:ilvl w:val="0"/>
          <w:numId w:val="71"/>
        </w:numPr>
      </w:pPr>
      <w:r>
        <w:rPr>
          <w:i/>
        </w:rPr>
        <w:t xml:space="preserve">La </w:t>
      </w:r>
      <w:r>
        <w:rPr>
          <w:b/>
          <w:i/>
          <w:u w:val="single"/>
        </w:rPr>
        <w:t>Strada</w:t>
      </w:r>
      <w:r/>
      <w:r>
        <w:t xml:space="preserve"> [</w:t>
      </w:r>
      <w:r>
        <w:t xml:space="preserve">or </w:t>
      </w:r>
      <w:r>
        <w:rPr>
          <w:i/>
        </w:rPr>
        <w:t xml:space="preserve">The </w:t>
      </w:r>
      <w:r>
        <w:rPr>
          <w:b/>
          <w:i/>
          <w:u w:val="single"/>
        </w:rPr>
        <w:t>Street</w:t>
      </w:r>
      <w:r>
        <w:t xml:space="preserve">; </w:t>
      </w:r>
      <w:r>
        <w:t xml:space="preserve">accept </w:t>
      </w:r>
      <w:r>
        <w:rPr>
          <w:i/>
        </w:rPr>
        <w:t xml:space="preserve">The </w:t>
      </w:r>
      <w:r>
        <w:rPr>
          <w:b/>
          <w:i/>
          <w:u w:val="single"/>
        </w:rPr>
        <w:t>Road</w:t>
      </w:r>
      <w:r>
        <w:t>]</w:t>
      </w:r>
      <w:r>
        <w:t xml:space="preserve"> (dir. Federico Fellini)</w:t>
      </w:r>
    </w:p>
    <w:p>
      <w:pPr>
        <w:pStyle w:val="ListNumber"/>
        <w:numPr>
          <w:ilvl w:val="0"/>
          <w:numId w:val="71"/>
        </w:numPr>
      </w:pPr>
      <w:r>
        <w:rPr>
          <w:i/>
        </w:rPr>
      </w:r>
      <w:r>
        <w:rPr>
          <w:b/>
          <w:i/>
          <w:u w:val="single"/>
        </w:rPr>
        <w:t>Leviathan</w:t>
      </w:r>
      <w:r/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Leviafan</w:t>
      </w:r>
      <w:r>
        <w:t>]</w:t>
      </w:r>
      <w:r>
        <w:t xml:space="preserve"> (dir. Andrey Zvyagintsev)</w:t>
      </w:r>
    </w:p>
    <w:p>
      <w:pPr>
        <w:pStyle w:val="ListNumber"/>
        <w:numPr>
          <w:ilvl w:val="0"/>
          <w:numId w:val="71"/>
        </w:numPr>
      </w:pPr>
      <w:r>
        <w:rPr>
          <w:i/>
        </w:rPr>
        <w:t xml:space="preserve">The </w:t>
      </w:r>
      <w:r>
        <w:rPr>
          <w:b/>
          <w:i/>
          <w:u w:val="single"/>
        </w:rPr>
        <w:t>Elephant Man</w:t>
      </w:r>
      <w:r/>
      <w:r>
        <w:t xml:space="preserve"> (dir. David Lynch)</w:t>
      </w:r>
    </w:p>
    <w:p>
      <w:pPr>
        <w:pStyle w:val="ListNumber"/>
        <w:numPr>
          <w:ilvl w:val="0"/>
          <w:numId w:val="71"/>
        </w:numPr>
      </w:pPr>
      <w:r>
        <w:rPr>
          <w:i/>
        </w:rPr>
      </w:r>
      <w:r>
        <w:rPr>
          <w:b/>
          <w:i/>
          <w:u w:val="single"/>
        </w:rPr>
        <w:t>Beau Travail</w:t>
      </w:r>
      <w:r>
        <w:t xml:space="preserve"> (“boh trah-VYE”)</w:t>
      </w:r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Good Work</w:t>
      </w:r>
      <w:r>
        <w:t>]</w:t>
      </w:r>
      <w:r>
        <w:t xml:space="preserve"> (dir. Claire Denis)</w:t>
      </w:r>
    </w:p>
    <w:p>
      <w:pPr>
        <w:pStyle w:val="ListNumber"/>
        <w:numPr>
          <w:ilvl w:val="0"/>
          <w:numId w:val="71"/>
        </w:numPr>
      </w:pPr>
      <w:r/>
      <w:r>
        <w:rPr>
          <w:b/>
          <w:u w:val="single"/>
        </w:rPr>
        <w:t>Thailand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Kingdom of Thailand</w:t>
      </w:r>
      <w:r>
        <w:t xml:space="preserve">; </w:t>
      </w:r>
      <w:r>
        <w:t xml:space="preserve">or </w:t>
      </w:r>
      <w:r/>
      <w:r>
        <w:rPr>
          <w:b/>
          <w:u w:val="single"/>
        </w:rPr>
        <w:t>Ratcha-anachak Thai</w:t>
      </w:r>
      <w:r>
        <w:t>]</w:t>
      </w:r>
    </w:p>
    <w:p>
      <w:pPr>
        <w:pStyle w:val="ListNumber2"/>
        <w:numPr>
          <w:ilvl w:val="0"/>
          <w:numId w:val="73"/>
        </w:numPr>
      </w:pPr>
      <w:r>
        <w:rPr>
          <w:i/>
        </w:rPr>
        <w:t>Tropical Malady</w:t>
      </w:r>
      <w:r>
        <w:t xml:space="preserve"> (dir. Apichatpong Weerasethakul)</w:t>
      </w:r>
    </w:p>
    <w:p>
      <w:pPr>
        <w:pStyle w:val="ListNumber2"/>
        <w:numPr>
          <w:ilvl w:val="0"/>
          <w:numId w:val="73"/>
        </w:numPr>
      </w:pPr>
      <w:r>
        <w:rPr>
          <w:i/>
        </w:rPr>
        <w:t>Tropical Malady</w:t>
      </w:r>
      <w:r>
        <w:t xml:space="preserve"> (dir. Apichatpong Weerasethakul)</w:t>
      </w:r>
    </w:p>
    <w:p>
      <w:pPr>
        <w:pStyle w:val="ListNumber2"/>
        <w:numPr>
          <w:ilvl w:val="0"/>
          <w:numId w:val="73"/>
        </w:numPr>
      </w:pPr>
      <w:r>
        <w:rPr>
          <w:i/>
        </w:rPr>
        <w:t>Uncle Boonmee Who Can Recall His Past Lives</w:t>
      </w:r>
      <w:r>
        <w:t xml:space="preserve"> (dir. Apichatpong Weerasethakul)</w:t>
      </w:r>
    </w:p>
    <w:p>
      <w:pPr>
        <w:pStyle w:val="ListNumber2"/>
        <w:numPr>
          <w:ilvl w:val="0"/>
          <w:numId w:val="73"/>
        </w:numPr>
      </w:pPr>
      <w:r>
        <w:rPr>
          <w:i/>
        </w:rPr>
        <w:t>Uncle Boonmee Who Can Recall His Past Lives</w:t>
      </w:r>
      <w:r>
        <w:t xml:space="preserve"> (dir. Apichatpong Weerasethakul)</w:t>
      </w:r>
    </w:p>
    <w:p>
      <w:pPr>
        <w:pStyle w:val="ListNumber2"/>
        <w:numPr>
          <w:ilvl w:val="0"/>
          <w:numId w:val="73"/>
        </w:numPr>
      </w:pPr>
      <w:r>
        <w:rPr>
          <w:i/>
        </w:rPr>
        <w:t>Tropical Malady</w:t>
      </w:r>
      <w:r>
        <w:t xml:space="preserve"> (dir. Apichatpong Weerasethakul)</w:t>
      </w:r>
    </w:p>
    <w:p>
      <w:pPr>
        <w:pStyle w:val="ListNumber2"/>
        <w:numPr>
          <w:ilvl w:val="0"/>
          <w:numId w:val="73"/>
        </w:numPr>
      </w:pPr>
      <w:r>
        <w:rPr>
          <w:i/>
        </w:rPr>
        <w:t>Uncle Boonmee Who Can Recall His Past Lives</w:t>
      </w:r>
      <w:r>
        <w:t xml:space="preserve"> (dir. Apichatpong Weerasethakul)</w:t>
      </w:r>
    </w:p>
    <w:p>
      <w:pPr>
        <w:pStyle w:val="ListNumber2"/>
        <w:numPr>
          <w:ilvl w:val="0"/>
          <w:numId w:val="73"/>
        </w:numPr>
      </w:pPr>
      <w:r>
        <w:rPr>
          <w:i/>
        </w:rPr>
        <w:t>Tropical Malady</w:t>
      </w:r>
      <w:r>
        <w:t xml:space="preserve"> (dir. Apichatpong Weerasethakul)</w:t>
      </w:r>
    </w:p>
    <w:p>
      <w:pPr>
        <w:pStyle w:val="ListNumber2"/>
        <w:numPr>
          <w:ilvl w:val="0"/>
          <w:numId w:val="73"/>
        </w:numPr>
      </w:pPr>
      <w:r>
        <w:rPr>
          <w:i/>
        </w:rPr>
        <w:t>Uncle Boonmee Who Can Recall His Past Lives</w:t>
      </w:r>
      <w:r>
        <w:t xml:space="preserve"> (dir. Apichatpong Weerasethakul)</w:t>
      </w:r>
    </w:p>
    <w:p>
      <w:pPr>
        <w:pStyle w:val="ListNumber"/>
        <w:numPr>
          <w:ilvl w:val="0"/>
          <w:numId w:val="71"/>
        </w:numPr>
      </w:pPr>
      <w:r/>
      <w:r>
        <w:rPr>
          <w:b/>
          <w:u w:val="single"/>
        </w:rPr>
        <w:t>I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I, Daniel Blake</w:t>
      </w:r>
      <w:r>
        <w:t xml:space="preserve">; </w:t>
      </w:r>
      <w:r>
        <w:t xml:space="preserve">or </w:t>
      </w:r>
      <w:r/>
      <w:r>
        <w:rPr>
          <w:b/>
          <w:u w:val="single"/>
        </w:rPr>
        <w:t>I, Tonya</w:t>
      </w:r>
      <w:r>
        <w:t>]</w:t>
      </w:r>
    </w:p>
    <w:p>
      <w:pPr>
        <w:pStyle w:val="ListNumber2"/>
        <w:numPr>
          <w:ilvl w:val="0"/>
          <w:numId w:val="74"/>
        </w:numPr>
      </w:pPr>
      <w:r>
        <w:rPr>
          <w:i/>
        </w:rPr>
        <w:t>I, Daniel Blake</w:t>
      </w:r>
      <w:r>
        <w:t xml:space="preserve"> (dir. Ken Loach)</w:t>
      </w:r>
    </w:p>
    <w:p>
      <w:pPr>
        <w:pStyle w:val="ListNumber2"/>
        <w:numPr>
          <w:ilvl w:val="0"/>
          <w:numId w:val="74"/>
        </w:numPr>
      </w:pPr>
      <w:r>
        <w:rPr>
          <w:i/>
        </w:rPr>
        <w:t>I, Daniel Blake</w:t>
      </w:r>
      <w:r>
        <w:t xml:space="preserve"> (dir. Ken Loach)</w:t>
      </w:r>
    </w:p>
    <w:p>
      <w:pPr>
        <w:pStyle w:val="ListNumber2"/>
        <w:numPr>
          <w:ilvl w:val="0"/>
          <w:numId w:val="74"/>
        </w:numPr>
      </w:pPr>
      <w:r>
        <w:rPr>
          <w:i/>
        </w:rPr>
        <w:t>I, Daniel Blake</w:t>
      </w:r>
      <w:r>
        <w:t xml:space="preserve"> (dir. Ken Loach)</w:t>
      </w:r>
    </w:p>
    <w:p>
      <w:pPr>
        <w:pStyle w:val="ListNumber2"/>
        <w:numPr>
          <w:ilvl w:val="0"/>
          <w:numId w:val="74"/>
        </w:numPr>
      </w:pPr>
      <w:r>
        <w:rPr>
          <w:i/>
        </w:rPr>
        <w:t>I, Tonya</w:t>
      </w:r>
      <w:r>
        <w:t xml:space="preserve"> (dir. Craig Gillespie)</w:t>
      </w:r>
    </w:p>
    <w:p>
      <w:pPr>
        <w:pStyle w:val="ListNumber2"/>
        <w:numPr>
          <w:ilvl w:val="0"/>
          <w:numId w:val="74"/>
        </w:numPr>
      </w:pPr>
      <w:r>
        <w:rPr>
          <w:i/>
        </w:rPr>
        <w:t>I, Tonya</w:t>
      </w:r>
      <w:r>
        <w:t xml:space="preserve"> (dir. Craig Gillespie)</w:t>
      </w:r>
    </w:p>
    <w:p>
      <w:pPr>
        <w:pStyle w:val="ListNumber2"/>
        <w:numPr>
          <w:ilvl w:val="0"/>
          <w:numId w:val="74"/>
        </w:numPr>
      </w:pPr>
      <w:r>
        <w:rPr>
          <w:i/>
        </w:rPr>
        <w:t>I, Daniel Blake</w:t>
      </w:r>
      <w:r>
        <w:t xml:space="preserve"> (dir. Ken Loach)</w:t>
      </w:r>
    </w:p>
    <w:p>
      <w:pPr>
        <w:pStyle w:val="ListNumber2"/>
        <w:numPr>
          <w:ilvl w:val="0"/>
          <w:numId w:val="74"/>
        </w:numPr>
      </w:pPr>
      <w:r>
        <w:rPr>
          <w:i/>
        </w:rPr>
        <w:t>I, Tonya</w:t>
      </w:r>
      <w:r>
        <w:t xml:space="preserve"> (dir. Craig Gillespie)</w:t>
      </w:r>
    </w:p>
    <w:p>
      <w:pPr>
        <w:pStyle w:val="ListNumber2"/>
        <w:numPr>
          <w:ilvl w:val="0"/>
          <w:numId w:val="74"/>
        </w:numPr>
      </w:pPr>
      <w:r>
        <w:rPr>
          <w:i/>
        </w:rPr>
        <w:t>I, Tonya</w:t>
      </w:r>
      <w:r>
        <w:t xml:space="preserve"> (dir. Craig Gillespie)</w:t>
      </w:r>
    </w:p>
    <w:p>
      <w:pPr>
        <w:pStyle w:val="ListNumber"/>
        <w:numPr>
          <w:ilvl w:val="0"/>
          <w:numId w:val="71"/>
        </w:numPr>
      </w:pPr>
      <w:r>
        <w:rPr>
          <w:i/>
        </w:rPr>
        <w:t xml:space="preserve">A </w:t>
      </w:r>
      <w:r>
        <w:rPr>
          <w:b/>
          <w:i/>
          <w:u w:val="single"/>
        </w:rPr>
        <w:t>Separation</w:t>
      </w:r>
      <w:r/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Jodâyi-e Nâder az Simin</w:t>
      </w:r>
      <w:r>
        <w:t xml:space="preserve">; 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Nader and Simin, A Separation</w:t>
      </w:r>
      <w:r>
        <w:t>]</w:t>
      </w:r>
      <w:r>
        <w:t xml:space="preserve"> (dir. Asghar Farhadi)</w:t>
      </w:r>
    </w:p>
    <w:p>
      <w:pPr>
        <w:pStyle w:val="ListNumber"/>
        <w:numPr>
          <w:ilvl w:val="0"/>
          <w:numId w:val="71"/>
        </w:numPr>
      </w:pPr>
      <w:r>
        <w:rPr>
          <w:i/>
        </w:rPr>
      </w:r>
      <w:r>
        <w:rPr>
          <w:b/>
          <w:i/>
          <w:u w:val="single"/>
        </w:rPr>
        <w:t>Titane</w:t>
      </w:r>
      <w:r/>
      <w:r>
        <w:t xml:space="preserve"> (dir. Julia Ducournau)</w:t>
      </w:r>
    </w:p>
    <w:p>
      <w:r>
        <w:br w:type="page"/>
      </w:r>
    </w:p>
    <w:p>
      <w:pPr>
        <w:pStyle w:val="Heading1"/>
      </w:pPr>
      <w:r>
        <w:t>Packet 10</w:t>
      </w:r>
    </w:p>
    <w:p>
      <w:pPr>
        <w:pStyle w:val="ListNumber"/>
        <w:numPr>
          <w:ilvl w:val="0"/>
          <w:numId w:val="75"/>
        </w:numPr>
      </w:pPr>
      <w:r>
        <w:rPr>
          <w:i/>
        </w:rPr>
      </w:r>
      <w:r>
        <w:rPr>
          <w:b/>
          <w:i/>
          <w:u w:val="single"/>
        </w:rPr>
        <w:t>Spirit of the Beehive</w:t>
      </w:r>
      <w:r/>
      <w:r>
        <w:t xml:space="preserve"> [</w:t>
      </w:r>
      <w:r>
        <w:t xml:space="preserve">or </w:t>
      </w:r>
      <w:r>
        <w:rPr>
          <w:i/>
        </w:rPr>
        <w:t xml:space="preserve">El </w:t>
      </w:r>
      <w:r>
        <w:rPr>
          <w:b/>
          <w:i/>
          <w:u w:val="single"/>
        </w:rPr>
        <w:t>espíritu de la colmena</w:t>
      </w:r>
      <w:r>
        <w:t>]</w:t>
      </w:r>
      <w:r>
        <w:t xml:space="preserve"> (dir. Víctor Erice)</w:t>
      </w:r>
    </w:p>
    <w:p>
      <w:pPr>
        <w:pStyle w:val="ListNumber"/>
        <w:numPr>
          <w:ilvl w:val="0"/>
          <w:numId w:val="75"/>
        </w:numPr>
      </w:pPr>
      <w:r>
        <w:rPr>
          <w:i/>
        </w:rPr>
      </w:r>
      <w:r>
        <w:rPr>
          <w:b/>
          <w:i/>
          <w:u w:val="single"/>
        </w:rPr>
        <w:t>On the Waterfront</w:t>
      </w:r>
      <w:r/>
      <w:r>
        <w:t xml:space="preserve"> (dir. Elia Kazan)</w:t>
      </w:r>
    </w:p>
    <w:p>
      <w:pPr>
        <w:pStyle w:val="ListNumber"/>
        <w:numPr>
          <w:ilvl w:val="0"/>
          <w:numId w:val="75"/>
        </w:numPr>
      </w:pPr>
      <w:r>
        <w:rPr>
          <w:i/>
        </w:rPr>
      </w:r>
      <w:r>
        <w:rPr>
          <w:b/>
          <w:i/>
          <w:u w:val="single"/>
        </w:rPr>
        <w:t>Chimes at Midnight</w:t>
      </w:r>
      <w:r/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Campanadas a medianoche</w:t>
      </w:r>
      <w:r>
        <w:t xml:space="preserve">; </w:t>
      </w:r>
      <w:r>
        <w:t xml:space="preserve">accept </w:t>
      </w:r>
      <w:r>
        <w:rPr>
          <w:i/>
        </w:rPr>
      </w:r>
      <w:r>
        <w:rPr>
          <w:b/>
          <w:i/>
          <w:u w:val="single"/>
        </w:rPr>
        <w:t>Falstaff</w:t>
      </w:r>
      <w:r>
        <w:t>]</w:t>
      </w:r>
      <w:r>
        <w:t xml:space="preserve"> (dir. Orson Welles)</w:t>
      </w:r>
    </w:p>
    <w:p>
      <w:pPr>
        <w:pStyle w:val="ListNumber"/>
        <w:numPr>
          <w:ilvl w:val="0"/>
          <w:numId w:val="75"/>
        </w:numPr>
      </w:pPr>
      <w:r>
        <w:rPr>
          <w:i/>
        </w:rPr>
      </w:r>
      <w:r>
        <w:rPr>
          <w:b/>
          <w:i/>
          <w:u w:val="single"/>
        </w:rPr>
        <w:t>Black Girl</w:t>
      </w:r>
      <w:r/>
      <w:r>
        <w:t xml:space="preserve"> [</w:t>
      </w:r>
      <w:r>
        <w:t xml:space="preserve">or </w:t>
      </w:r>
      <w:r>
        <w:rPr>
          <w:i/>
        </w:rPr>
        <w:t xml:space="preserve">La </w:t>
      </w:r>
      <w:r>
        <w:rPr>
          <w:b/>
          <w:i/>
          <w:u w:val="single"/>
        </w:rPr>
        <w:t>noir de...</w:t>
      </w:r>
      <w:r>
        <w:t>]</w:t>
      </w:r>
      <w:r>
        <w:t xml:space="preserve"> (dir. Ousmane Sembène)</w:t>
      </w:r>
    </w:p>
    <w:p>
      <w:pPr>
        <w:pStyle w:val="ListNumber"/>
        <w:numPr>
          <w:ilvl w:val="0"/>
          <w:numId w:val="75"/>
        </w:numPr>
      </w:pPr>
      <w:r>
        <w:t>Xavier</w:t>
      </w:r>
      <w:r>
        <w:t xml:space="preserve"> </w:t>
      </w:r>
      <w:r>
        <w:rPr>
          <w:b/>
          <w:u w:val="single"/>
        </w:rPr>
        <w:t>Dolan</w:t>
      </w:r>
      <w:r/>
      <w:r>
        <w:t xml:space="preserve"> [</w:t>
      </w:r>
      <w:r>
        <w:t xml:space="preserve">or </w:t>
      </w:r>
      <w:r>
        <w:t>Xavier</w:t>
      </w:r>
      <w:r>
        <w:t xml:space="preserve"> </w:t>
      </w:r>
      <w:r>
        <w:rPr>
          <w:b/>
          <w:u w:val="single"/>
        </w:rPr>
        <w:t>Dolan-Tadros</w:t>
      </w:r>
      <w:r>
        <w:t>]</w:t>
      </w:r>
    </w:p>
    <w:p>
      <w:pPr>
        <w:pStyle w:val="ListNumber2"/>
        <w:numPr>
          <w:ilvl w:val="0"/>
          <w:numId w:val="76"/>
        </w:numPr>
      </w:pPr>
      <w:r>
        <w:rPr>
          <w:i/>
        </w:rPr>
        <w:t>Heartbeats</w:t>
      </w:r>
    </w:p>
    <w:p>
      <w:pPr>
        <w:pStyle w:val="ListNumber2"/>
        <w:numPr>
          <w:ilvl w:val="0"/>
          <w:numId w:val="76"/>
        </w:numPr>
      </w:pPr>
      <w:r>
        <w:rPr>
          <w:i/>
        </w:rPr>
        <w:t>I Killed My Mother</w:t>
      </w:r>
    </w:p>
    <w:p>
      <w:pPr>
        <w:pStyle w:val="ListNumber2"/>
        <w:numPr>
          <w:ilvl w:val="0"/>
          <w:numId w:val="76"/>
        </w:numPr>
      </w:pPr>
      <w:r>
        <w:rPr>
          <w:i/>
        </w:rPr>
        <w:t>Laurence Anyways</w:t>
      </w:r>
    </w:p>
    <w:p>
      <w:pPr>
        <w:pStyle w:val="ListNumber2"/>
        <w:numPr>
          <w:ilvl w:val="0"/>
          <w:numId w:val="76"/>
        </w:numPr>
      </w:pPr>
      <w:r>
        <w:t>“Hello”</w:t>
      </w:r>
    </w:p>
    <w:p>
      <w:pPr>
        <w:pStyle w:val="ListNumber2"/>
        <w:numPr>
          <w:ilvl w:val="0"/>
          <w:numId w:val="76"/>
        </w:numPr>
      </w:pPr>
      <w:r>
        <w:rPr>
          <w:i/>
        </w:rPr>
        <w:t>Mommy</w:t>
      </w:r>
    </w:p>
    <w:p>
      <w:pPr>
        <w:pStyle w:val="ListNumber2"/>
        <w:numPr>
          <w:ilvl w:val="0"/>
          <w:numId w:val="76"/>
        </w:numPr>
      </w:pPr>
      <w:r>
        <w:t>“Hello”</w:t>
      </w:r>
    </w:p>
    <w:p>
      <w:pPr>
        <w:pStyle w:val="ListNumber2"/>
        <w:numPr>
          <w:ilvl w:val="0"/>
          <w:numId w:val="76"/>
        </w:numPr>
      </w:pPr>
      <w:r>
        <w:rPr>
          <w:i/>
        </w:rPr>
        <w:t>Mommy</w:t>
      </w:r>
    </w:p>
    <w:p>
      <w:pPr>
        <w:pStyle w:val="ListNumber2"/>
        <w:numPr>
          <w:ilvl w:val="0"/>
          <w:numId w:val="76"/>
        </w:numPr>
      </w:pPr>
      <w:r>
        <w:rPr>
          <w:i/>
        </w:rPr>
        <w:t>I Killed My Mother</w:t>
      </w:r>
    </w:p>
    <w:p>
      <w:pPr>
        <w:pStyle w:val="ListNumber"/>
        <w:numPr>
          <w:ilvl w:val="0"/>
          <w:numId w:val="75"/>
        </w:numPr>
      </w:pPr>
      <w:r>
        <w:rPr>
          <w:i/>
        </w:rPr>
      </w:r>
      <w:r>
        <w:rPr>
          <w:b/>
          <w:i/>
          <w:u w:val="single"/>
        </w:rPr>
        <w:t>City Lights</w:t>
      </w:r>
      <w:r/>
      <w:r>
        <w:t xml:space="preserve"> (dir. Charlie Chaplin)</w:t>
      </w:r>
    </w:p>
    <w:p>
      <w:pPr>
        <w:pStyle w:val="ListNumber"/>
        <w:numPr>
          <w:ilvl w:val="0"/>
          <w:numId w:val="75"/>
        </w:numPr>
      </w:pPr>
      <w:r/>
      <w:r>
        <w:rPr>
          <w:b/>
          <w:u w:val="single"/>
        </w:rPr>
        <w:t>white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weisse</w:t>
      </w:r>
      <w:r>
        <w:t xml:space="preserve">; </w:t>
      </w:r>
      <w:r>
        <w:t xml:space="preserve">or </w:t>
      </w:r>
      <w:r/>
      <w:r>
        <w:rPr>
          <w:b/>
          <w:u w:val="single"/>
        </w:rPr>
        <w:t>blanc</w:t>
      </w:r>
      <w:r>
        <w:t xml:space="preserve">; </w:t>
      </w:r>
      <w:r>
        <w:t xml:space="preserve">or </w:t>
      </w:r>
      <w:r/>
      <w:r>
        <w:rPr>
          <w:b/>
          <w:u w:val="single"/>
        </w:rPr>
        <w:t>biały</w:t>
      </w:r>
      <w:r>
        <w:t xml:space="preserve">; </w:t>
      </w:r>
      <w:r>
        <w:t xml:space="preserve">or </w:t>
      </w:r>
      <w:r>
        <w:t xml:space="preserve">The </w:t>
      </w:r>
      <w:r>
        <w:rPr>
          <w:b/>
          <w:u w:val="single"/>
        </w:rPr>
        <w:t>White Ribbon</w:t>
      </w:r>
      <w:r>
        <w:t xml:space="preserve">; </w:t>
      </w:r>
      <w:r>
        <w:t xml:space="preserve">or </w:t>
      </w:r>
      <w:r/>
      <w:r>
        <w:rPr>
          <w:b/>
          <w:u w:val="single"/>
        </w:rPr>
        <w:t>Das Weisse Band</w:t>
      </w:r>
      <w:r>
        <w:t xml:space="preserve">; </w:t>
      </w:r>
      <w:r>
        <w:t xml:space="preserve">or </w:t>
      </w:r>
      <w:r/>
      <w:r>
        <w:rPr>
          <w:b/>
          <w:u w:val="single"/>
        </w:rPr>
        <w:t>Three Colours: White</w:t>
      </w:r>
      <w:r>
        <w:t xml:space="preserve">; </w:t>
      </w:r>
      <w:r>
        <w:t xml:space="preserve">or </w:t>
      </w:r>
      <w:r/>
      <w:r>
        <w:rPr>
          <w:b/>
          <w:u w:val="single"/>
        </w:rPr>
        <w:t>Trois couleurs: Blanc</w:t>
      </w:r>
      <w:r>
        <w:t xml:space="preserve">; </w:t>
      </w:r>
      <w:r>
        <w:t xml:space="preserve">or </w:t>
      </w:r>
      <w:r/>
      <w:r>
        <w:rPr>
          <w:b/>
          <w:u w:val="single"/>
        </w:rPr>
        <w:t>Trzy kolory: Biały</w:t>
      </w:r>
      <w:r>
        <w:t>]</w:t>
      </w:r>
    </w:p>
    <w:p>
      <w:pPr>
        <w:pStyle w:val="ListNumber2"/>
        <w:numPr>
          <w:ilvl w:val="0"/>
          <w:numId w:val="77"/>
        </w:numPr>
      </w:pPr>
      <w:r>
        <w:rPr>
          <w:i/>
        </w:rPr>
        <w:t>The White Ribbon</w:t>
      </w:r>
      <w:r>
        <w:t xml:space="preserve"> (dir. Michael Haneke)</w:t>
      </w:r>
    </w:p>
    <w:p>
      <w:pPr>
        <w:pStyle w:val="ListNumber2"/>
        <w:numPr>
          <w:ilvl w:val="0"/>
          <w:numId w:val="77"/>
        </w:numPr>
      </w:pPr>
      <w:r>
        <w:rPr>
          <w:i/>
        </w:rPr>
        <w:t>The White Ribbon</w:t>
      </w:r>
      <w:r>
        <w:t xml:space="preserve"> (dir. Michael Haneke)</w:t>
      </w:r>
    </w:p>
    <w:p>
      <w:pPr>
        <w:pStyle w:val="ListNumber2"/>
        <w:numPr>
          <w:ilvl w:val="0"/>
          <w:numId w:val="77"/>
        </w:numPr>
      </w:pPr>
      <w:r>
        <w:rPr>
          <w:i/>
        </w:rPr>
        <w:t>Three Colours: White</w:t>
      </w:r>
      <w:r>
        <w:t xml:space="preserve"> (dir. Krzysztof Kieślowski)</w:t>
      </w:r>
    </w:p>
    <w:p>
      <w:pPr>
        <w:pStyle w:val="ListNumber2"/>
        <w:numPr>
          <w:ilvl w:val="0"/>
          <w:numId w:val="77"/>
        </w:numPr>
      </w:pPr>
      <w:r>
        <w:rPr>
          <w:i/>
        </w:rPr>
        <w:t>The White Ribbon</w:t>
      </w:r>
      <w:r>
        <w:t xml:space="preserve"> (dir. Michael Haneke)</w:t>
      </w:r>
    </w:p>
    <w:p>
      <w:pPr>
        <w:pStyle w:val="ListNumber2"/>
        <w:numPr>
          <w:ilvl w:val="0"/>
          <w:numId w:val="77"/>
        </w:numPr>
      </w:pPr>
      <w:r>
        <w:rPr>
          <w:i/>
        </w:rPr>
        <w:t>Three Colours: White</w:t>
      </w:r>
      <w:r>
        <w:t xml:space="preserve"> (dir. Krzysztof Kieślowski)</w:t>
      </w:r>
    </w:p>
    <w:p>
      <w:pPr>
        <w:pStyle w:val="ListNumber2"/>
        <w:numPr>
          <w:ilvl w:val="0"/>
          <w:numId w:val="77"/>
        </w:numPr>
      </w:pPr>
      <w:r>
        <w:rPr>
          <w:i/>
        </w:rPr>
        <w:t>The White Ribbon</w:t>
      </w:r>
      <w:r>
        <w:t xml:space="preserve"> (dir. Michael Haneke)</w:t>
      </w:r>
    </w:p>
    <w:p>
      <w:pPr>
        <w:pStyle w:val="ListNumber2"/>
        <w:numPr>
          <w:ilvl w:val="0"/>
          <w:numId w:val="77"/>
        </w:numPr>
      </w:pPr>
      <w:r>
        <w:rPr>
          <w:i/>
        </w:rPr>
        <w:t>Three Colours: White</w:t>
      </w:r>
      <w:r>
        <w:t xml:space="preserve"> (dir. Krzysztof Kieślowski)</w:t>
      </w:r>
    </w:p>
    <w:p>
      <w:pPr>
        <w:pStyle w:val="ListNumber2"/>
        <w:numPr>
          <w:ilvl w:val="0"/>
          <w:numId w:val="77"/>
        </w:numPr>
      </w:pPr>
      <w:r>
        <w:rPr>
          <w:i/>
        </w:rPr>
        <w:t>Three Colours: White</w:t>
      </w:r>
      <w:r>
        <w:t xml:space="preserve"> (dir. Krzysztof Kieślowski)</w:t>
      </w:r>
    </w:p>
    <w:p>
      <w:pPr>
        <w:pStyle w:val="ListNumber"/>
        <w:numPr>
          <w:ilvl w:val="0"/>
          <w:numId w:val="75"/>
        </w:numPr>
      </w:pPr>
      <w:r>
        <w:rPr>
          <w:i/>
        </w:rPr>
      </w:r>
      <w:r>
        <w:rPr>
          <w:b/>
          <w:i/>
          <w:u w:val="single"/>
        </w:rPr>
        <w:t>In a Lonely Place</w:t>
      </w:r>
      <w:r/>
      <w:r>
        <w:t xml:space="preserve"> (dir. Nicholas Ray)</w:t>
      </w:r>
    </w:p>
    <w:p>
      <w:pPr>
        <w:pStyle w:val="ListNumber"/>
        <w:numPr>
          <w:ilvl w:val="0"/>
          <w:numId w:val="75"/>
        </w:numPr>
      </w:pPr>
      <w:r>
        <w:t>Vittorio</w:t>
      </w:r>
      <w:r>
        <w:t xml:space="preserve"> </w:t>
      </w:r>
      <w:r>
        <w:t>De</w:t>
      </w:r>
      <w:r>
        <w:t xml:space="preserve"> </w:t>
      </w:r>
      <w:r>
        <w:rPr>
          <w:b/>
          <w:u w:val="single"/>
        </w:rPr>
        <w:t>Sica</w:t>
      </w:r>
      <w:r/>
    </w:p>
    <w:p>
      <w:pPr>
        <w:pStyle w:val="ListNumber2"/>
        <w:numPr>
          <w:ilvl w:val="0"/>
          <w:numId w:val="78"/>
        </w:numPr>
      </w:pPr>
      <w:r>
        <w:rPr>
          <w:i/>
        </w:rPr>
        <w:t>Umberto D.</w:t>
      </w:r>
    </w:p>
    <w:p>
      <w:pPr>
        <w:pStyle w:val="ListNumber2"/>
        <w:numPr>
          <w:ilvl w:val="0"/>
          <w:numId w:val="78"/>
        </w:numPr>
      </w:pPr>
      <w:r>
        <w:rPr>
          <w:i/>
        </w:rPr>
        <w:t>Umberto D.</w:t>
      </w:r>
    </w:p>
    <w:p>
      <w:pPr>
        <w:pStyle w:val="ListNumber2"/>
        <w:numPr>
          <w:ilvl w:val="0"/>
          <w:numId w:val="78"/>
        </w:numPr>
      </w:pPr>
      <w:r>
        <w:rPr>
          <w:i/>
        </w:rPr>
        <w:t>Umberto D.</w:t>
      </w:r>
    </w:p>
    <w:p>
      <w:pPr>
        <w:pStyle w:val="ListNumber2"/>
        <w:numPr>
          <w:ilvl w:val="0"/>
          <w:numId w:val="78"/>
        </w:numPr>
      </w:pPr>
      <w:r>
        <w:rPr>
          <w:i/>
        </w:rPr>
        <w:t>Bicycle Thieves</w:t>
      </w:r>
    </w:p>
    <w:p>
      <w:pPr>
        <w:pStyle w:val="ListNumber2"/>
        <w:numPr>
          <w:ilvl w:val="0"/>
          <w:numId w:val="78"/>
        </w:numPr>
      </w:pPr>
      <w:r>
        <w:rPr>
          <w:i/>
        </w:rPr>
        <w:t>Umberto D.</w:t>
      </w:r>
    </w:p>
    <w:p>
      <w:pPr>
        <w:pStyle w:val="ListNumber2"/>
        <w:numPr>
          <w:ilvl w:val="0"/>
          <w:numId w:val="78"/>
        </w:numPr>
      </w:pPr>
      <w:r>
        <w:rPr>
          <w:i/>
        </w:rPr>
        <w:t>Bicycle Thieves</w:t>
      </w:r>
    </w:p>
    <w:p>
      <w:pPr>
        <w:pStyle w:val="ListNumber2"/>
        <w:numPr>
          <w:ilvl w:val="0"/>
          <w:numId w:val="78"/>
        </w:numPr>
      </w:pPr>
      <w:r>
        <w:rPr>
          <w:i/>
        </w:rPr>
        <w:t>Bicycle Thieves</w:t>
      </w:r>
    </w:p>
    <w:p>
      <w:pPr>
        <w:pStyle w:val="ListNumber2"/>
        <w:numPr>
          <w:ilvl w:val="0"/>
          <w:numId w:val="78"/>
        </w:numPr>
      </w:pPr>
      <w:r>
        <w:rPr>
          <w:i/>
        </w:rPr>
        <w:t>Bicycle Thieves</w:t>
      </w:r>
    </w:p>
    <w:p>
      <w:pPr>
        <w:pStyle w:val="ListNumber"/>
        <w:numPr>
          <w:ilvl w:val="0"/>
          <w:numId w:val="75"/>
        </w:numPr>
      </w:pPr>
      <w:r>
        <w:rPr>
          <w:i/>
        </w:rPr>
      </w:r>
      <w:r>
        <w:rPr>
          <w:b/>
          <w:i/>
          <w:u w:val="single"/>
        </w:rPr>
        <w:t>To Kill a Mockingbird</w:t>
      </w:r>
      <w:r/>
      <w:r>
        <w:t xml:space="preserve"> (dir. Robert Mulligan)</w:t>
      </w:r>
    </w:p>
    <w:p>
      <w:r>
        <w:br w:type="page"/>
      </w:r>
    </w:p>
    <w:p>
      <w:pPr>
        <w:pStyle w:val="Heading1"/>
      </w:pPr>
      <w:r>
        <w:t>Packet TB</w:t>
      </w:r>
    </w:p>
    <w:p>
      <w:pPr>
        <w:pStyle w:val="ListNumber"/>
        <w:numPr>
          <w:ilvl w:val="0"/>
          <w:numId w:val="79"/>
        </w:numPr>
      </w:pPr>
      <w:r>
        <w:rPr>
          <w:i/>
        </w:rPr>
        <w:t xml:space="preserve">The </w:t>
      </w:r>
      <w:r>
        <w:rPr>
          <w:b/>
          <w:i/>
          <w:u w:val="single"/>
        </w:rPr>
        <w:t>Treasure of the Sierra Madre</w:t>
      </w:r>
      <w:r/>
      <w:r>
        <w:t xml:space="preserve"> (dir. John Huston)</w:t>
      </w:r>
    </w:p>
    <w:p>
      <w:pPr>
        <w:pStyle w:val="ListNumber"/>
        <w:numPr>
          <w:ilvl w:val="0"/>
          <w:numId w:val="79"/>
        </w:numPr>
      </w:pPr>
      <w:r/>
      <w:r>
        <w:rPr>
          <w:b/>
          <w:u w:val="single"/>
        </w:rPr>
        <w:t>Mississippi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Mississippi Masala</w:t>
      </w:r>
      <w:r>
        <w:t xml:space="preserve">; </w:t>
      </w:r>
      <w:r>
        <w:t xml:space="preserve">or </w:t>
      </w:r>
      <w:r/>
      <w:r>
        <w:rPr>
          <w:b/>
          <w:u w:val="single"/>
        </w:rPr>
        <w:t>Mississippi Burning</w:t>
      </w:r>
      <w:r>
        <w:t>]</w:t>
      </w:r>
    </w:p>
    <w:p>
      <w:pPr>
        <w:pStyle w:val="ListNumber2"/>
        <w:numPr>
          <w:ilvl w:val="0"/>
          <w:numId w:val="80"/>
        </w:numPr>
      </w:pPr>
      <w:r>
        <w:rPr>
          <w:i/>
        </w:rPr>
        <w:t>Mississippi Masala</w:t>
      </w:r>
      <w:r>
        <w:t xml:space="preserve"> (dir. Mira Nair)</w:t>
      </w:r>
    </w:p>
    <w:p>
      <w:pPr>
        <w:pStyle w:val="ListNumber2"/>
        <w:numPr>
          <w:ilvl w:val="0"/>
          <w:numId w:val="80"/>
        </w:numPr>
      </w:pPr>
      <w:r>
        <w:rPr>
          <w:i/>
        </w:rPr>
        <w:t>Mississippi Burning</w:t>
      </w:r>
      <w:r>
        <w:t xml:space="preserve"> (dir. Alan Parker)</w:t>
      </w:r>
    </w:p>
    <w:p>
      <w:pPr>
        <w:pStyle w:val="ListNumber2"/>
        <w:numPr>
          <w:ilvl w:val="0"/>
          <w:numId w:val="80"/>
        </w:numPr>
      </w:pPr>
      <w:r>
        <w:rPr>
          <w:i/>
        </w:rPr>
        <w:t>Mississippi Masala</w:t>
      </w:r>
      <w:r>
        <w:t xml:space="preserve"> (dir. Mira Nair)</w:t>
      </w:r>
    </w:p>
    <w:p>
      <w:pPr>
        <w:pStyle w:val="ListNumber2"/>
        <w:numPr>
          <w:ilvl w:val="0"/>
          <w:numId w:val="80"/>
        </w:numPr>
      </w:pPr>
      <w:r>
        <w:rPr>
          <w:i/>
        </w:rPr>
        <w:t>Mississippi Burning</w:t>
      </w:r>
      <w:r>
        <w:t xml:space="preserve"> (dir. Alan Parker)</w:t>
      </w:r>
    </w:p>
    <w:p>
      <w:pPr>
        <w:pStyle w:val="ListNumber2"/>
        <w:numPr>
          <w:ilvl w:val="0"/>
          <w:numId w:val="80"/>
        </w:numPr>
      </w:pPr>
      <w:r>
        <w:rPr>
          <w:i/>
        </w:rPr>
        <w:t>Mississippi Masala</w:t>
      </w:r>
      <w:r>
        <w:t xml:space="preserve"> (dir. Mira Nair)</w:t>
      </w:r>
    </w:p>
    <w:p>
      <w:pPr>
        <w:pStyle w:val="ListNumber2"/>
        <w:numPr>
          <w:ilvl w:val="0"/>
          <w:numId w:val="80"/>
        </w:numPr>
      </w:pPr>
      <w:r>
        <w:rPr>
          <w:i/>
        </w:rPr>
        <w:t>Mississippi Masala</w:t>
      </w:r>
      <w:r>
        <w:t xml:space="preserve"> (dir. Mira Nair)</w:t>
      </w:r>
    </w:p>
    <w:p>
      <w:pPr>
        <w:pStyle w:val="ListNumber2"/>
        <w:numPr>
          <w:ilvl w:val="0"/>
          <w:numId w:val="80"/>
        </w:numPr>
      </w:pPr>
      <w:r>
        <w:rPr>
          <w:i/>
        </w:rPr>
        <w:t>Mississippi Burning</w:t>
      </w:r>
      <w:r>
        <w:t xml:space="preserve"> (dir. Alan Parker)</w:t>
      </w:r>
    </w:p>
    <w:p>
      <w:pPr>
        <w:pStyle w:val="ListNumber2"/>
        <w:numPr>
          <w:ilvl w:val="0"/>
          <w:numId w:val="80"/>
        </w:numPr>
      </w:pPr>
      <w:r>
        <w:rPr>
          <w:i/>
        </w:rPr>
        <w:t>Mississippi Burning</w:t>
      </w:r>
      <w:r>
        <w:t xml:space="preserve"> (dir. Alan Parker)</w:t>
      </w:r>
    </w:p>
    <w:p>
      <w:pPr>
        <w:pStyle w:val="ListNumber"/>
        <w:numPr>
          <w:ilvl w:val="0"/>
          <w:numId w:val="79"/>
        </w:numPr>
      </w:pPr>
      <w:r/>
      <w:r>
        <w:rPr>
          <w:b/>
          <w:u w:val="single"/>
        </w:rPr>
        <w:t>magnificent</w:t>
      </w:r>
      <w:r/>
      <w:r>
        <w:t xml:space="preserve"> [</w:t>
      </w:r>
      <w:r>
        <w:t xml:space="preserve">or </w:t>
      </w:r>
      <w:r>
        <w:t xml:space="preserve">The </w:t>
      </w:r>
      <w:r>
        <w:rPr>
          <w:b/>
          <w:u w:val="single"/>
        </w:rPr>
        <w:t>Magnificent Ambersons</w:t>
      </w:r>
      <w:r>
        <w:t xml:space="preserve">; </w:t>
      </w:r>
      <w:r>
        <w:t xml:space="preserve">or </w:t>
      </w:r>
      <w:r>
        <w:t xml:space="preserve">The </w:t>
      </w:r>
      <w:r>
        <w:rPr>
          <w:b/>
          <w:u w:val="single"/>
        </w:rPr>
        <w:t>Magnificent Seven</w:t>
      </w:r>
      <w:r>
        <w:t>]</w:t>
      </w:r>
    </w:p>
    <w:p>
      <w:pPr>
        <w:pStyle w:val="ListNumber2"/>
        <w:numPr>
          <w:ilvl w:val="0"/>
          <w:numId w:val="81"/>
        </w:numPr>
      </w:pPr>
      <w:r>
        <w:rPr>
          <w:i/>
        </w:rPr>
        <w:t>The Magnificent Ambersons</w:t>
      </w:r>
      <w:r>
        <w:t xml:space="preserve"> (dir. Orson Welles)</w:t>
      </w:r>
    </w:p>
    <w:p>
      <w:pPr>
        <w:pStyle w:val="ListNumber2"/>
        <w:numPr>
          <w:ilvl w:val="0"/>
          <w:numId w:val="81"/>
        </w:numPr>
      </w:pPr>
      <w:r>
        <w:rPr>
          <w:i/>
        </w:rPr>
        <w:t>The Magnificent Ambersons</w:t>
      </w:r>
      <w:r>
        <w:t xml:space="preserve"> (dir. Orson Welles)</w:t>
      </w:r>
    </w:p>
    <w:p>
      <w:pPr>
        <w:pStyle w:val="ListNumber2"/>
        <w:numPr>
          <w:ilvl w:val="0"/>
          <w:numId w:val="81"/>
        </w:numPr>
      </w:pPr>
      <w:r>
        <w:rPr>
          <w:i/>
        </w:rPr>
        <w:t>The Magnificent Ambersons</w:t>
      </w:r>
      <w:r>
        <w:t xml:space="preserve"> (dir. Orson Welles)</w:t>
      </w:r>
    </w:p>
    <w:p>
      <w:pPr>
        <w:pStyle w:val="ListNumber2"/>
        <w:numPr>
          <w:ilvl w:val="0"/>
          <w:numId w:val="81"/>
        </w:numPr>
      </w:pPr>
      <w:r>
        <w:rPr>
          <w:i/>
        </w:rPr>
        <w:t>The Magnificent Ambersons</w:t>
      </w:r>
      <w:r>
        <w:t xml:space="preserve"> (dir. Orson Welles)</w:t>
      </w:r>
    </w:p>
    <w:p>
      <w:pPr>
        <w:pStyle w:val="ListNumber2"/>
        <w:numPr>
          <w:ilvl w:val="0"/>
          <w:numId w:val="81"/>
        </w:numPr>
      </w:pPr>
      <w:r>
        <w:rPr>
          <w:i/>
        </w:rPr>
        <w:t>The Magnificent Ambersons</w:t>
      </w:r>
      <w:r>
        <w:t xml:space="preserve"> (dir. Orson Welles)</w:t>
      </w:r>
    </w:p>
    <w:p>
      <w:pPr>
        <w:pStyle w:val="ListNumber2"/>
        <w:numPr>
          <w:ilvl w:val="0"/>
          <w:numId w:val="81"/>
        </w:numPr>
      </w:pPr>
      <w:r>
        <w:rPr>
          <w:i/>
        </w:rPr>
        <w:t>The Magnificent Seven</w:t>
      </w:r>
      <w:r>
        <w:t xml:space="preserve"> (dir. Antoine Fuqua)</w:t>
      </w:r>
    </w:p>
    <w:p>
      <w:pPr>
        <w:pStyle w:val="ListNumber2"/>
        <w:numPr>
          <w:ilvl w:val="0"/>
          <w:numId w:val="81"/>
        </w:numPr>
      </w:pPr>
      <w:r>
        <w:rPr>
          <w:i/>
        </w:rPr>
        <w:t>The Magnificent Ambersons</w:t>
      </w:r>
      <w:r>
        <w:t xml:space="preserve"> (dir. Orson Welles)</w:t>
      </w:r>
    </w:p>
    <w:p>
      <w:pPr>
        <w:pStyle w:val="ListNumber2"/>
        <w:numPr>
          <w:ilvl w:val="0"/>
          <w:numId w:val="81"/>
        </w:numPr>
      </w:pPr>
      <w:r>
        <w:rPr>
          <w:i/>
        </w:rPr>
        <w:t>The Magnificent Seven</w:t>
      </w:r>
      <w:r>
        <w:t xml:space="preserve"> (dir. Antoine Fuqua)</w:t>
      </w:r>
    </w:p>
    <w:p>
      <w:pPr>
        <w:pStyle w:val="ListNumber"/>
        <w:numPr>
          <w:ilvl w:val="0"/>
          <w:numId w:val="79"/>
        </w:numPr>
      </w:pPr>
      <w:r>
        <w:rPr>
          <w:b/>
          <w:u w:val="single"/>
        </w:rPr>
        <w:t>Ophüls</w:t>
      </w:r>
      <w:r/>
      <w:r>
        <w:t xml:space="preserve"> [</w:t>
      </w:r>
      <w:r>
        <w:t xml:space="preserve">or </w:t>
      </w:r>
      <w:r>
        <w:t>Max</w:t>
      </w:r>
      <w:r>
        <w:t xml:space="preserve"> </w:t>
      </w:r>
      <w:r>
        <w:rPr>
          <w:b/>
          <w:u w:val="single"/>
        </w:rPr>
        <w:t>Ophüls</w:t>
      </w:r>
      <w:r>
        <w:t xml:space="preserve">; </w:t>
      </w:r>
      <w:r>
        <w:t xml:space="preserve">or </w:t>
      </w:r>
      <w:r>
        <w:t>Marcel</w:t>
      </w:r>
      <w:r>
        <w:t xml:space="preserve"> </w:t>
      </w:r>
      <w:r>
        <w:rPr>
          <w:b/>
          <w:u w:val="single"/>
        </w:rPr>
        <w:t>Ophüls</w:t>
      </w:r>
      <w:r>
        <w:t xml:space="preserve">; </w:t>
      </w:r>
      <w:r>
        <w:t xml:space="preserve">accept </w:t>
      </w:r>
      <w:r>
        <w:t>Maximillian</w:t>
      </w:r>
      <w:r>
        <w:t xml:space="preserve"> </w:t>
      </w:r>
      <w:r>
        <w:rPr>
          <w:b/>
          <w:u w:val="single"/>
        </w:rPr>
        <w:t>Oppenheimer</w:t>
      </w:r>
      <w:r>
        <w:t>]</w:t>
      </w:r>
    </w:p>
    <w:p>
      <w:pPr>
        <w:pStyle w:val="ListNumber2"/>
        <w:numPr>
          <w:ilvl w:val="0"/>
          <w:numId w:val="82"/>
        </w:numPr>
      </w:pPr>
      <w:r>
        <w:rPr>
          <w:i/>
        </w:rPr>
        <w:t>The Sorrow and the Pity</w:t>
      </w:r>
      <w:r>
        <w:t xml:space="preserve"> (dir. Marcel Ophüls)</w:t>
      </w:r>
    </w:p>
    <w:p>
      <w:pPr>
        <w:pStyle w:val="ListNumber2"/>
        <w:numPr>
          <w:ilvl w:val="0"/>
          <w:numId w:val="82"/>
        </w:numPr>
      </w:pPr>
      <w:r>
        <w:rPr>
          <w:i/>
        </w:rPr>
        <w:t>Letter From an Unknown Woman</w:t>
      </w:r>
      <w:r>
        <w:t xml:space="preserve"> (dir. Max Ophüls)</w:t>
      </w:r>
    </w:p>
    <w:p>
      <w:pPr>
        <w:pStyle w:val="ListNumber2"/>
        <w:numPr>
          <w:ilvl w:val="0"/>
          <w:numId w:val="82"/>
        </w:numPr>
      </w:pPr>
      <w:r>
        <w:rPr>
          <w:i/>
        </w:rPr>
        <w:t>La Ronde</w:t>
      </w:r>
      <w:r>
        <w:t xml:space="preserve"> (dir. Max Ophüls)</w:t>
      </w:r>
    </w:p>
    <w:p>
      <w:pPr>
        <w:pStyle w:val="ListNumber2"/>
        <w:numPr>
          <w:ilvl w:val="0"/>
          <w:numId w:val="82"/>
        </w:numPr>
      </w:pPr>
      <w:r>
        <w:rPr>
          <w:i/>
        </w:rPr>
        <w:t>Letter From an Unknown Woman</w:t>
      </w:r>
      <w:r>
        <w:t xml:space="preserve"> (dir. Max Ophüls)</w:t>
      </w:r>
    </w:p>
    <w:p>
      <w:pPr>
        <w:pStyle w:val="ListNumber2"/>
        <w:numPr>
          <w:ilvl w:val="0"/>
          <w:numId w:val="82"/>
        </w:numPr>
      </w:pPr>
      <w:r>
        <w:rPr>
          <w:i/>
        </w:rPr>
        <w:t>Lola Montes</w:t>
      </w:r>
      <w:r>
        <w:t xml:space="preserve"> (dir. Max Ophüls)</w:t>
      </w:r>
    </w:p>
    <w:p>
      <w:pPr>
        <w:pStyle w:val="ListNumber2"/>
        <w:numPr>
          <w:ilvl w:val="0"/>
          <w:numId w:val="82"/>
        </w:numPr>
      </w:pPr>
      <w:r>
        <w:rPr>
          <w:i/>
        </w:rPr>
        <w:t>The Earrings of Madame De...</w:t>
      </w:r>
      <w:r>
        <w:t xml:space="preserve"> (dir. Max Ophüls)</w:t>
      </w:r>
    </w:p>
    <w:p>
      <w:pPr>
        <w:pStyle w:val="ListNumber2"/>
        <w:numPr>
          <w:ilvl w:val="0"/>
          <w:numId w:val="82"/>
        </w:numPr>
      </w:pPr>
      <w:r>
        <w:rPr>
          <w:i/>
        </w:rPr>
        <w:t>Le Plaisir</w:t>
      </w:r>
      <w:r>
        <w:t xml:space="preserve"> (dir. Max Ophüls)</w:t>
      </w:r>
    </w:p>
    <w:p>
      <w:pPr>
        <w:pStyle w:val="ListNumber2"/>
        <w:numPr>
          <w:ilvl w:val="0"/>
          <w:numId w:val="82"/>
        </w:numPr>
      </w:pPr>
      <w:r>
        <w:rPr>
          <w:i/>
        </w:rPr>
        <w:t>The Earrings of Madame De...</w:t>
      </w:r>
      <w:r>
        <w:t xml:space="preserve"> (dir. Max Ophüls)</w:t>
      </w:r>
    </w:p>
    <w:p>
      <w:pPr>
        <w:pStyle w:val="ListNumber"/>
        <w:numPr>
          <w:ilvl w:val="0"/>
          <w:numId w:val="79"/>
        </w:numPr>
      </w:pPr>
      <w:r>
        <w:t xml:space="preserve">The </w:t>
      </w:r>
      <w:r>
        <w:rPr>
          <w:b/>
          <w:u w:val="single"/>
        </w:rPr>
        <w:t>Beatles</w:t>
      </w:r>
      <w:r/>
    </w:p>
    <w:p>
      <w:pPr>
        <w:pStyle w:val="ListNumber2"/>
        <w:numPr>
          <w:ilvl w:val="0"/>
          <w:numId w:val="83"/>
        </w:numPr>
      </w:pPr>
      <w:r>
        <w:rPr>
          <w:i/>
        </w:rPr>
        <w:t>A Hard Day’s Night</w:t>
      </w:r>
      <w:r>
        <w:t xml:space="preserve"> (dir. Richard Lester)</w:t>
      </w:r>
    </w:p>
    <w:p>
      <w:pPr>
        <w:pStyle w:val="ListNumber2"/>
        <w:numPr>
          <w:ilvl w:val="0"/>
          <w:numId w:val="83"/>
        </w:numPr>
      </w:pPr>
      <w:r>
        <w:rPr>
          <w:i/>
        </w:rPr>
        <w:t>Wavelength</w:t>
      </w:r>
      <w:r>
        <w:t xml:space="preserve"> (dir. Michael Snow)</w:t>
      </w:r>
    </w:p>
    <w:p>
      <w:pPr>
        <w:pStyle w:val="ListNumber2"/>
        <w:numPr>
          <w:ilvl w:val="0"/>
          <w:numId w:val="83"/>
        </w:numPr>
      </w:pPr>
      <w:r>
        <w:rPr>
          <w:i/>
        </w:rPr>
        <w:t>A Hard Day’s Night</w:t>
      </w:r>
      <w:r>
        <w:t xml:space="preserve"> (dir. Richard Lester)</w:t>
      </w:r>
    </w:p>
    <w:p>
      <w:pPr>
        <w:pStyle w:val="ListNumber2"/>
        <w:numPr>
          <w:ilvl w:val="0"/>
          <w:numId w:val="83"/>
        </w:numPr>
      </w:pPr>
      <w:r>
        <w:rPr>
          <w:i/>
        </w:rPr>
        <w:t>A Hard Day’s Night</w:t>
      </w:r>
      <w:r>
        <w:t xml:space="preserve"> (dir. Richard Lester)</w:t>
      </w:r>
    </w:p>
    <w:p>
      <w:pPr>
        <w:pStyle w:val="ListNumber2"/>
        <w:numPr>
          <w:ilvl w:val="0"/>
          <w:numId w:val="83"/>
        </w:numPr>
      </w:pPr>
      <w:r>
        <w:rPr>
          <w:i/>
        </w:rPr>
        <w:t>A Hard Day’s Night</w:t>
      </w:r>
      <w:r>
        <w:t xml:space="preserve"> (dir. Richard Lester)</w:t>
      </w:r>
    </w:p>
    <w:p>
      <w:pPr>
        <w:pStyle w:val="ListNumber2"/>
        <w:numPr>
          <w:ilvl w:val="0"/>
          <w:numId w:val="83"/>
        </w:numPr>
      </w:pPr>
      <w:r>
        <w:rPr>
          <w:i/>
        </w:rPr>
        <w:t>A Hard Day’s Night</w:t>
      </w:r>
      <w:r>
        <w:t xml:space="preserve"> (dir. Richard Lester)</w:t>
      </w:r>
    </w:p>
    <w:p>
      <w:pPr>
        <w:pStyle w:val="ListNumber2"/>
        <w:numPr>
          <w:ilvl w:val="0"/>
          <w:numId w:val="83"/>
        </w:numPr>
      </w:pPr>
      <w:r>
        <w:rPr>
          <w:i/>
        </w:rPr>
        <w:t>A Hard Day’s Night</w:t>
      </w:r>
      <w:r>
        <w:t xml:space="preserve"> (dir. Richard Lester)</w:t>
      </w:r>
    </w:p>
    <w:p>
      <w:pPr>
        <w:pStyle w:val="ListNumber2"/>
        <w:numPr>
          <w:ilvl w:val="0"/>
          <w:numId w:val="83"/>
        </w:numPr>
      </w:pPr>
      <w:r>
        <w:rPr>
          <w:i/>
        </w:rPr>
        <w:t>A Hard Day’s Night</w:t>
      </w:r>
      <w:r>
        <w:t xml:space="preserve"> (dir. Richard Lester)</w:t>
      </w:r>
    </w:p>
    <w:p>
      <w:pPr>
        <w:pStyle w:val="ListNumber"/>
        <w:numPr>
          <w:ilvl w:val="0"/>
          <w:numId w:val="79"/>
        </w:numPr>
      </w:pPr>
      <w:r>
        <w:t>Tom</w:t>
      </w:r>
      <w:r>
        <w:t xml:space="preserve"> </w:t>
      </w:r>
      <w:r>
        <w:rPr>
          <w:b/>
          <w:u w:val="single"/>
        </w:rPr>
        <w:t>Hardy</w:t>
      </w:r>
      <w:r/>
      <w:r>
        <w:t xml:space="preserve"> [</w:t>
      </w:r>
      <w:r>
        <w:t xml:space="preserve">or </w:t>
      </w:r>
      <w:r>
        <w:t>Edward</w:t>
      </w:r>
      <w:r>
        <w:t xml:space="preserve"> </w:t>
      </w:r>
      <w:r>
        <w:t>Thomas</w:t>
      </w:r>
      <w:r>
        <w:t xml:space="preserve"> </w:t>
      </w:r>
      <w:r>
        <w:rPr>
          <w:b/>
          <w:u w:val="single"/>
        </w:rPr>
        <w:t>Hardy</w:t>
      </w:r>
      <w:r>
        <w:t>]</w:t>
      </w:r>
    </w:p>
    <w:p>
      <w:pPr>
        <w:pStyle w:val="ListNumber2"/>
        <w:numPr>
          <w:ilvl w:val="0"/>
          <w:numId w:val="84"/>
        </w:numPr>
      </w:pPr>
      <w:r>
        <w:rPr>
          <w:i/>
        </w:rPr>
        <w:t>Inception</w:t>
      </w:r>
      <w:r>
        <w:t xml:space="preserve"> (dir. Christopher Nolan)</w:t>
      </w:r>
    </w:p>
    <w:p>
      <w:pPr>
        <w:pStyle w:val="ListNumber2"/>
        <w:numPr>
          <w:ilvl w:val="0"/>
          <w:numId w:val="84"/>
        </w:numPr>
      </w:pPr>
      <w:r>
        <w:rPr>
          <w:i/>
        </w:rPr>
        <w:t>Inception</w:t>
      </w:r>
      <w:r>
        <w:t xml:space="preserve"> (dir. Christopher Nolan)</w:t>
      </w:r>
    </w:p>
    <w:p>
      <w:pPr>
        <w:pStyle w:val="ListNumber2"/>
        <w:numPr>
          <w:ilvl w:val="0"/>
          <w:numId w:val="84"/>
        </w:numPr>
      </w:pPr>
      <w:r>
        <w:rPr>
          <w:i/>
        </w:rPr>
        <w:t>Locke</w:t>
      </w:r>
      <w:r>
        <w:t xml:space="preserve"> (dir. Steven Knight)</w:t>
      </w:r>
    </w:p>
    <w:p>
      <w:pPr>
        <w:pStyle w:val="ListNumber2"/>
        <w:numPr>
          <w:ilvl w:val="0"/>
          <w:numId w:val="84"/>
        </w:numPr>
      </w:pPr>
      <w:r>
        <w:rPr>
          <w:i/>
        </w:rPr>
        <w:t>Warrior</w:t>
      </w:r>
      <w:r>
        <w:t xml:space="preserve"> (dir. Gavin O’Connor)</w:t>
      </w:r>
    </w:p>
    <w:p>
      <w:pPr>
        <w:pStyle w:val="ListNumber2"/>
        <w:numPr>
          <w:ilvl w:val="0"/>
          <w:numId w:val="84"/>
        </w:numPr>
      </w:pPr>
      <w:r>
        <w:rPr>
          <w:i/>
        </w:rPr>
        <w:t>Bronson</w:t>
      </w:r>
      <w:r>
        <w:t xml:space="preserve"> (dir. Nicolas Winding Refn)</w:t>
      </w:r>
    </w:p>
    <w:p>
      <w:pPr>
        <w:pStyle w:val="ListNumber2"/>
        <w:numPr>
          <w:ilvl w:val="0"/>
          <w:numId w:val="84"/>
        </w:numPr>
      </w:pPr>
      <w:r>
        <w:rPr>
          <w:i/>
        </w:rPr>
        <w:t>Bronson</w:t>
      </w:r>
      <w:r>
        <w:t xml:space="preserve"> (dir. Nicolas Winding Refn)</w:t>
      </w:r>
    </w:p>
    <w:p>
      <w:pPr>
        <w:pStyle w:val="ListNumber2"/>
        <w:numPr>
          <w:ilvl w:val="0"/>
          <w:numId w:val="84"/>
        </w:numPr>
      </w:pPr>
      <w:r>
        <w:rPr>
          <w:i/>
        </w:rPr>
        <w:t>Dunkirk</w:t>
      </w:r>
      <w:r>
        <w:t xml:space="preserve"> (dir. Christopher Nolan)</w:t>
      </w:r>
    </w:p>
    <w:p>
      <w:pPr>
        <w:pStyle w:val="ListNumber2"/>
        <w:numPr>
          <w:ilvl w:val="0"/>
          <w:numId w:val="84"/>
        </w:numPr>
      </w:pPr>
      <w:r>
        <w:rPr>
          <w:i/>
        </w:rPr>
        <w:t>The Dark Knight Rises</w:t>
      </w:r>
      <w:r>
        <w:t xml:space="preserve"> (dir. Christopher Nolan)</w:t>
      </w:r>
    </w:p>
    <w:p>
      <w:pPr>
        <w:pStyle w:val="ListNumber"/>
        <w:numPr>
          <w:ilvl w:val="0"/>
          <w:numId w:val="79"/>
        </w:numPr>
      </w:pPr>
      <w:r/>
      <w:r>
        <w:rPr>
          <w:b/>
          <w:u w:val="single"/>
        </w:rPr>
        <w:t>BBC</w:t>
      </w:r>
      <w:r/>
      <w:r>
        <w:t xml:space="preserve"> [</w:t>
      </w:r>
      <w:r>
        <w:t xml:space="preserve">or </w:t>
      </w:r>
      <w:r/>
      <w:r>
        <w:rPr>
          <w:b/>
          <w:u w:val="single"/>
        </w:rPr>
        <w:t>British Broadcasting Corporation</w:t>
      </w:r>
      <w:r>
        <w:t>]</w:t>
      </w:r>
    </w:p>
    <w:p>
      <w:pPr>
        <w:pStyle w:val="ListNumber2"/>
        <w:numPr>
          <w:ilvl w:val="0"/>
          <w:numId w:val="85"/>
        </w:numPr>
      </w:pPr>
      <w:r>
        <w:rPr>
          <w:i/>
        </w:rPr>
        <w:t>The World at War</w:t>
      </w:r>
      <w:r>
        <w:t xml:space="preserve"> (dir. David Elstein)</w:t>
      </w:r>
    </w:p>
    <w:p>
      <w:pPr>
        <w:pStyle w:val="ListNumber2"/>
        <w:numPr>
          <w:ilvl w:val="0"/>
          <w:numId w:val="85"/>
        </w:numPr>
      </w:pPr>
      <w:r>
        <w:rPr>
          <w:i/>
        </w:rPr>
        <w:t>Louis Theroux: Law and Disorder in Philadelphia</w:t>
      </w:r>
      <w:r>
        <w:t xml:space="preserve"> (dir. Emma Cooper)</w:t>
      </w:r>
    </w:p>
    <w:p>
      <w:pPr>
        <w:pStyle w:val="ListNumber2"/>
        <w:numPr>
          <w:ilvl w:val="0"/>
          <w:numId w:val="85"/>
        </w:numPr>
      </w:pPr>
      <w:r>
        <w:rPr>
          <w:i/>
        </w:rPr>
        <w:t>The Most Hated Family in America</w:t>
      </w:r>
      <w:r>
        <w:t xml:space="preserve"> (dir. Geoffrey O’Connor)</w:t>
      </w:r>
    </w:p>
    <w:p>
      <w:pPr>
        <w:pStyle w:val="ListNumber2"/>
        <w:numPr>
          <w:ilvl w:val="0"/>
          <w:numId w:val="85"/>
        </w:numPr>
      </w:pPr>
      <w:r>
        <w:rPr>
          <w:i/>
        </w:rPr>
        <w:t>Louis Theroux’s Weird Weekends: Boer Separatists</w:t>
      </w:r>
      <w:r>
        <w:t xml:space="preserve"> (dir. Kate Townsend)</w:t>
      </w:r>
    </w:p>
    <w:p>
      <w:pPr>
        <w:pStyle w:val="ListNumber2"/>
        <w:numPr>
          <w:ilvl w:val="0"/>
          <w:numId w:val="85"/>
        </w:numPr>
      </w:pPr>
      <w:r>
        <w:rPr>
          <w:i/>
        </w:rPr>
        <w:t>Louis Theroux’s Weird Weekends: Looking for Love</w:t>
      </w:r>
      <w:r>
        <w:t xml:space="preserve"> (dir. Catey Sexton)</w:t>
      </w:r>
    </w:p>
    <w:p>
      <w:pPr>
        <w:pStyle w:val="ListNumber2"/>
        <w:numPr>
          <w:ilvl w:val="0"/>
          <w:numId w:val="85"/>
        </w:numPr>
      </w:pPr>
      <w:r>
        <w:rPr>
          <w:i/>
        </w:rPr>
        <w:t>Planet Earth</w:t>
      </w:r>
      <w:r>
        <w:t xml:space="preserve"> (dir. Alastair Fothergill)</w:t>
      </w:r>
    </w:p>
    <w:p>
      <w:pPr>
        <w:pStyle w:val="ListNumber2"/>
        <w:numPr>
          <w:ilvl w:val="0"/>
          <w:numId w:val="85"/>
        </w:numPr>
      </w:pPr>
      <w:r>
        <w:rPr>
          <w:i/>
        </w:rPr>
        <w:t>Planet Earth II</w:t>
      </w:r>
      <w:r>
        <w:t xml:space="preserve"> (dir. Elizabeth White)</w:t>
      </w:r>
    </w:p>
    <w:p>
      <w:pPr>
        <w:pStyle w:val="ListNumber2"/>
        <w:numPr>
          <w:ilvl w:val="0"/>
          <w:numId w:val="85"/>
        </w:numPr>
      </w:pPr>
      <w:r>
        <w:rPr>
          <w:i/>
        </w:rPr>
        <w:t>Planet Earth</w:t>
      </w:r>
      <w:r>
        <w:t xml:space="preserve"> (dir. Alastair Fothergill)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7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3"/>
    <w:lvlOverride w:ilvl="0">
      <w:startOverride w:val="1"/>
    </w:lvlOverride>
  </w:num>
  <w:num w:numId="35">
    <w:abstractNumId w:val="3"/>
    <w:lvlOverride w:ilvl="0">
      <w:startOverride w:val="1"/>
    </w:lvlOverride>
  </w:num>
  <w:num w:numId="36">
    <w:abstractNumId w:val="3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3"/>
    <w:lvlOverride w:ilvl="0">
      <w:startOverride w:val="1"/>
    </w:lvlOverride>
  </w:num>
  <w:num w:numId="40">
    <w:abstractNumId w:val="3"/>
    <w:lvlOverride w:ilvl="0">
      <w:startOverride w:val="1"/>
    </w:lvlOverride>
  </w:num>
  <w:num w:numId="41">
    <w:abstractNumId w:val="3"/>
    <w:lvlOverride w:ilvl="0">
      <w:startOverride w:val="1"/>
    </w:lvlOverride>
  </w:num>
  <w:num w:numId="42">
    <w:abstractNumId w:val="3"/>
    <w:lvlOverride w:ilvl="0">
      <w:startOverride w:val="1"/>
    </w:lvlOverride>
  </w:num>
  <w:num w:numId="43">
    <w:abstractNumId w:val="3"/>
    <w:lvlOverride w:ilvl="0">
      <w:startOverride w:val="1"/>
    </w:lvlOverride>
  </w:num>
  <w:num w:numId="44">
    <w:abstractNumId w:val="3"/>
    <w:lvlOverride w:ilvl="0">
      <w:startOverride w:val="1"/>
    </w:lvlOverride>
  </w:num>
  <w:num w:numId="45">
    <w:abstractNumId w:val="7"/>
    <w:lvlOverride w:ilvl="0">
      <w:startOverride w:val="1"/>
    </w:lvlOverride>
  </w:num>
  <w:num w:numId="46">
    <w:abstractNumId w:val="3"/>
    <w:lvlOverride w:ilvl="0">
      <w:startOverride w:val="1"/>
    </w:lvlOverride>
  </w:num>
  <w:num w:numId="47">
    <w:abstractNumId w:val="3"/>
    <w:lvlOverride w:ilvl="0">
      <w:startOverride w:val="1"/>
    </w:lvlOverride>
  </w:num>
  <w:num w:numId="48">
    <w:abstractNumId w:val="3"/>
    <w:lvlOverride w:ilvl="0">
      <w:startOverride w:val="1"/>
    </w:lvlOverride>
  </w:num>
  <w:num w:numId="49">
    <w:abstractNumId w:val="3"/>
    <w:lvlOverride w:ilvl="0">
      <w:startOverride w:val="1"/>
    </w:lvlOverride>
  </w:num>
  <w:num w:numId="50">
    <w:abstractNumId w:val="3"/>
    <w:lvlOverride w:ilvl="0">
      <w:startOverride w:val="1"/>
    </w:lvlOverride>
  </w:num>
  <w:num w:numId="51">
    <w:abstractNumId w:val="3"/>
    <w:lvlOverride w:ilvl="0">
      <w:startOverride w:val="1"/>
    </w:lvlOverride>
  </w:num>
  <w:num w:numId="52">
    <w:abstractNumId w:val="3"/>
    <w:lvlOverride w:ilvl="0">
      <w:startOverride w:val="1"/>
    </w:lvlOverride>
  </w:num>
  <w:num w:numId="53">
    <w:abstractNumId w:val="3"/>
    <w:lvlOverride w:ilvl="0">
      <w:startOverride w:val="1"/>
    </w:lvlOverride>
  </w:num>
  <w:num w:numId="54">
    <w:abstractNumId w:val="3"/>
    <w:lvlOverride w:ilvl="0">
      <w:startOverride w:val="1"/>
    </w:lvlOverride>
  </w:num>
  <w:num w:numId="55">
    <w:abstractNumId w:val="7"/>
    <w:lvlOverride w:ilvl="0">
      <w:startOverride w:val="1"/>
    </w:lvlOverride>
  </w:num>
  <w:num w:numId="56">
    <w:abstractNumId w:val="3"/>
    <w:lvlOverride w:ilvl="0">
      <w:startOverride w:val="1"/>
    </w:lvlOverride>
  </w:num>
  <w:num w:numId="57">
    <w:abstractNumId w:val="3"/>
    <w:lvlOverride w:ilvl="0">
      <w:startOverride w:val="1"/>
    </w:lvlOverride>
  </w:num>
  <w:num w:numId="58">
    <w:abstractNumId w:val="3"/>
    <w:lvlOverride w:ilvl="0">
      <w:startOverride w:val="1"/>
    </w:lvlOverride>
  </w:num>
  <w:num w:numId="59">
    <w:abstractNumId w:val="3"/>
    <w:lvlOverride w:ilvl="0">
      <w:startOverride w:val="1"/>
    </w:lvlOverride>
  </w:num>
  <w:num w:numId="60">
    <w:abstractNumId w:val="3"/>
    <w:lvlOverride w:ilvl="0">
      <w:startOverride w:val="1"/>
    </w:lvlOverride>
  </w:num>
  <w:num w:numId="61">
    <w:abstractNumId w:val="3"/>
    <w:lvlOverride w:ilvl="0">
      <w:startOverride w:val="1"/>
    </w:lvlOverride>
  </w:num>
  <w:num w:numId="62">
    <w:abstractNumId w:val="3"/>
    <w:lvlOverride w:ilvl="0">
      <w:startOverride w:val="1"/>
    </w:lvlOverride>
  </w:num>
  <w:num w:numId="63">
    <w:abstractNumId w:val="3"/>
    <w:lvlOverride w:ilvl="0">
      <w:startOverride w:val="1"/>
    </w:lvlOverride>
  </w:num>
  <w:num w:numId="64">
    <w:abstractNumId w:val="7"/>
    <w:lvlOverride w:ilvl="0">
      <w:startOverride w:val="1"/>
    </w:lvlOverride>
  </w:num>
  <w:num w:numId="65">
    <w:abstractNumId w:val="3"/>
    <w:lvlOverride w:ilvl="0">
      <w:startOverride w:val="1"/>
    </w:lvlOverride>
  </w:num>
  <w:num w:numId="66">
    <w:abstractNumId w:val="3"/>
    <w:lvlOverride w:ilvl="0">
      <w:startOverride w:val="1"/>
    </w:lvlOverride>
  </w:num>
  <w:num w:numId="67">
    <w:abstractNumId w:val="3"/>
    <w:lvlOverride w:ilvl="0">
      <w:startOverride w:val="1"/>
    </w:lvlOverride>
  </w:num>
  <w:num w:numId="68">
    <w:abstractNumId w:val="3"/>
    <w:lvlOverride w:ilvl="0">
      <w:startOverride w:val="1"/>
    </w:lvlOverride>
  </w:num>
  <w:num w:numId="69">
    <w:abstractNumId w:val="3"/>
    <w:lvlOverride w:ilvl="0">
      <w:startOverride w:val="1"/>
    </w:lvlOverride>
  </w:num>
  <w:num w:numId="70">
    <w:abstractNumId w:val="3"/>
    <w:lvlOverride w:ilvl="0">
      <w:startOverride w:val="1"/>
    </w:lvlOverride>
  </w:num>
  <w:num w:numId="71">
    <w:abstractNumId w:val="7"/>
    <w:lvlOverride w:ilvl="0">
      <w:startOverride w:val="1"/>
    </w:lvlOverride>
  </w:num>
  <w:num w:numId="72">
    <w:abstractNumId w:val="3"/>
    <w:lvlOverride w:ilvl="0">
      <w:startOverride w:val="1"/>
    </w:lvlOverride>
  </w:num>
  <w:num w:numId="73">
    <w:abstractNumId w:val="3"/>
    <w:lvlOverride w:ilvl="0">
      <w:startOverride w:val="1"/>
    </w:lvlOverride>
  </w:num>
  <w:num w:numId="74">
    <w:abstractNumId w:val="3"/>
    <w:lvlOverride w:ilvl="0">
      <w:startOverride w:val="1"/>
    </w:lvlOverride>
  </w:num>
  <w:num w:numId="75">
    <w:abstractNumId w:val="7"/>
    <w:lvlOverride w:ilvl="0">
      <w:startOverride w:val="1"/>
    </w:lvlOverride>
  </w:num>
  <w:num w:numId="76">
    <w:abstractNumId w:val="3"/>
    <w:lvlOverride w:ilvl="0">
      <w:startOverride w:val="1"/>
    </w:lvlOverride>
  </w:num>
  <w:num w:numId="77">
    <w:abstractNumId w:val="3"/>
    <w:lvlOverride w:ilvl="0">
      <w:startOverride w:val="1"/>
    </w:lvlOverride>
  </w:num>
  <w:num w:numId="78">
    <w:abstractNumId w:val="3"/>
    <w:lvlOverride w:ilvl="0">
      <w:startOverride w:val="1"/>
    </w:lvlOverride>
  </w:num>
  <w:num w:numId="79">
    <w:abstractNumId w:val="7"/>
    <w:lvlOverride w:ilvl="0">
      <w:startOverride w:val="1"/>
    </w:lvlOverride>
  </w:num>
  <w:num w:numId="80">
    <w:abstractNumId w:val="3"/>
    <w:lvlOverride w:ilvl="0">
      <w:startOverride w:val="1"/>
    </w:lvlOverride>
  </w:num>
  <w:num w:numId="81">
    <w:abstractNumId w:val="3"/>
    <w:lvlOverride w:ilvl="0">
      <w:startOverride w:val="1"/>
    </w:lvlOverride>
  </w:num>
  <w:num w:numId="82">
    <w:abstractNumId w:val="3"/>
    <w:lvlOverride w:ilvl="0">
      <w:startOverride w:val="1"/>
    </w:lvlOverride>
  </w:num>
  <w:num w:numId="83">
    <w:abstractNumId w:val="3"/>
    <w:lvlOverride w:ilvl="0">
      <w:startOverride w:val="1"/>
    </w:lvlOverride>
  </w:num>
  <w:num w:numId="84">
    <w:abstractNumId w:val="3"/>
    <w:lvlOverride w:ilvl="0">
      <w:startOverride w:val="1"/>
    </w:lvlOverride>
  </w:num>
  <w:num w:numId="8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Times New Roman" w:hAnsi="Times New Roman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